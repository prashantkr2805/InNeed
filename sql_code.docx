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46E39" w14:textId="77777777" w:rsidR="005E51DB" w:rsidRPr="005E51DB" w:rsidRDefault="005E51DB" w:rsidP="005E51DB">
      <w:r w:rsidRPr="005E51DB">
        <w:t>CREATE SCHEMA IF NOT EXISTS `</w:t>
      </w:r>
      <w:proofErr w:type="spellStart"/>
      <w:r w:rsidRPr="005E51DB">
        <w:t>mydb</w:t>
      </w:r>
      <w:proofErr w:type="spellEnd"/>
      <w:r w:rsidRPr="005E51DB">
        <w:t>` DEFAULT CHARACTER SET utf</w:t>
      </w:r>
      <w:proofErr w:type="gramStart"/>
      <w:r w:rsidRPr="005E51DB">
        <w:t>8 ;</w:t>
      </w:r>
      <w:proofErr w:type="gramEnd"/>
      <w:r w:rsidRPr="005E51DB">
        <w:br/>
        <w:t>USE `</w:t>
      </w:r>
      <w:proofErr w:type="spellStart"/>
      <w:r w:rsidRPr="005E51DB">
        <w:t>mydb</w:t>
      </w:r>
      <w:proofErr w:type="spellEnd"/>
      <w:r w:rsidRPr="005E51DB">
        <w:t>` ;</w:t>
      </w:r>
    </w:p>
    <w:p w14:paraId="7DB55573" w14:textId="77777777" w:rsidR="005E51DB" w:rsidRPr="005E51DB" w:rsidRDefault="005E51DB" w:rsidP="005E51DB">
      <w:r w:rsidRPr="005E51DB">
        <w:t>-- -----------------------------------------------------</w:t>
      </w:r>
      <w:r w:rsidRPr="005E51DB">
        <w:br/>
        <w:t>-- Table `</w:t>
      </w:r>
      <w:proofErr w:type="spellStart"/>
      <w:r w:rsidRPr="005E51DB">
        <w:t>mydb</w:t>
      </w:r>
      <w:proofErr w:type="spellEnd"/>
      <w:proofErr w:type="gramStart"/>
      <w:r w:rsidRPr="005E51DB">
        <w:t>`.`</w:t>
      </w:r>
      <w:proofErr w:type="gramEnd"/>
      <w:r w:rsidRPr="005E51DB">
        <w:t>Branch`</w:t>
      </w:r>
      <w:r w:rsidRPr="005E51DB">
        <w:br/>
        <w:t>-- -----------------------------------------------------</w:t>
      </w:r>
      <w:r w:rsidRPr="005E51DB">
        <w:br/>
        <w:t>DROP TABLE IF EXISTS `</w:t>
      </w:r>
      <w:proofErr w:type="spellStart"/>
      <w:r w:rsidRPr="005E51DB">
        <w:t>mydb</w:t>
      </w:r>
      <w:proofErr w:type="spellEnd"/>
      <w:r w:rsidRPr="005E51DB">
        <w:t>`.`Branch` ;</w:t>
      </w:r>
    </w:p>
    <w:p w14:paraId="309C0754" w14:textId="77777777" w:rsidR="005E51DB" w:rsidRPr="005E51DB" w:rsidRDefault="005E51DB" w:rsidP="005E51DB">
      <w:r w:rsidRPr="005E51DB">
        <w:t>CREATE TABLE IF NOT EXISTS `</w:t>
      </w:r>
      <w:proofErr w:type="spellStart"/>
      <w:r w:rsidRPr="005E51DB">
        <w:t>mydb</w:t>
      </w:r>
      <w:proofErr w:type="spellEnd"/>
      <w:proofErr w:type="gramStart"/>
      <w:r w:rsidRPr="005E51DB">
        <w:t>`.`</w:t>
      </w:r>
      <w:proofErr w:type="gramEnd"/>
      <w:r w:rsidRPr="005E51DB">
        <w:t>Branch` (</w:t>
      </w:r>
      <w:r w:rsidRPr="005E51DB">
        <w:br/>
        <w:t>`</w:t>
      </w:r>
      <w:proofErr w:type="spellStart"/>
      <w:r w:rsidRPr="005E51DB">
        <w:t>Branch_ID</w:t>
      </w:r>
      <w:proofErr w:type="spellEnd"/>
      <w:r w:rsidRPr="005E51DB">
        <w:t>` INT NOT NULL,</w:t>
      </w:r>
      <w:r w:rsidRPr="005E51DB">
        <w:br/>
        <w:t>`</w:t>
      </w:r>
      <w:proofErr w:type="spellStart"/>
      <w:r w:rsidRPr="005E51DB">
        <w:t>B_City</w:t>
      </w:r>
      <w:proofErr w:type="spellEnd"/>
      <w:r w:rsidRPr="005E51DB">
        <w:t>` VARCHAR(45) NOT NULL,</w:t>
      </w:r>
      <w:r w:rsidRPr="005E51DB">
        <w:br/>
        <w:t>`</w:t>
      </w:r>
      <w:proofErr w:type="spellStart"/>
      <w:r w:rsidRPr="005E51DB">
        <w:t>B_Country</w:t>
      </w:r>
      <w:proofErr w:type="spellEnd"/>
      <w:r w:rsidRPr="005E51DB">
        <w:t>` VARCHAR(45) NOT NULL,</w:t>
      </w:r>
      <w:r w:rsidRPr="005E51DB">
        <w:br/>
        <w:t>`</w:t>
      </w:r>
      <w:proofErr w:type="spellStart"/>
      <w:r w:rsidRPr="005E51DB">
        <w:t>B_Postcode</w:t>
      </w:r>
      <w:proofErr w:type="spellEnd"/>
      <w:r w:rsidRPr="005E51DB">
        <w:t>` VARCHAR(45) NOT NULL,</w:t>
      </w:r>
      <w:r w:rsidRPr="005E51DB">
        <w:br/>
        <w:t>PRIMARY KEY (`</w:t>
      </w:r>
      <w:proofErr w:type="spellStart"/>
      <w:r w:rsidRPr="005E51DB">
        <w:t>Branch_ID</w:t>
      </w:r>
      <w:proofErr w:type="spellEnd"/>
      <w:r w:rsidRPr="005E51DB">
        <w:t>`))</w:t>
      </w:r>
      <w:r w:rsidRPr="005E51DB">
        <w:br/>
        <w:t xml:space="preserve">ENGINE = </w:t>
      </w:r>
      <w:proofErr w:type="spellStart"/>
      <w:r w:rsidRPr="005E51DB">
        <w:t>InnoDB</w:t>
      </w:r>
      <w:proofErr w:type="spellEnd"/>
      <w:r w:rsidRPr="005E51DB">
        <w:t>;</w:t>
      </w:r>
    </w:p>
    <w:p w14:paraId="6CD1E061" w14:textId="77777777" w:rsidR="005E51DB" w:rsidRPr="005E51DB" w:rsidRDefault="005E51DB" w:rsidP="005E51DB">
      <w:r w:rsidRPr="005E51DB">
        <w:br/>
        <w:t>-- -----------------------------------------------------</w:t>
      </w:r>
      <w:r w:rsidRPr="005E51DB">
        <w:br/>
        <w:t>-- Table `</w:t>
      </w:r>
      <w:proofErr w:type="spellStart"/>
      <w:r w:rsidRPr="005E51DB">
        <w:t>mydb</w:t>
      </w:r>
      <w:proofErr w:type="spellEnd"/>
      <w:proofErr w:type="gramStart"/>
      <w:r w:rsidRPr="005E51DB">
        <w:t>`.`</w:t>
      </w:r>
      <w:proofErr w:type="gramEnd"/>
      <w:r w:rsidRPr="005E51DB">
        <w:t>Employees`</w:t>
      </w:r>
      <w:r w:rsidRPr="005E51DB">
        <w:br/>
        <w:t>-- -----------------------------------------------------</w:t>
      </w:r>
      <w:r w:rsidRPr="005E51DB">
        <w:br/>
        <w:t>DROP TABLE IF EXISTS `</w:t>
      </w:r>
      <w:proofErr w:type="spellStart"/>
      <w:r w:rsidRPr="005E51DB">
        <w:t>mydb</w:t>
      </w:r>
      <w:proofErr w:type="spellEnd"/>
      <w:r w:rsidRPr="005E51DB">
        <w:t>`.`Employees` ;</w:t>
      </w:r>
    </w:p>
    <w:p w14:paraId="4A99D24A" w14:textId="77777777" w:rsidR="005E51DB" w:rsidRPr="005E51DB" w:rsidRDefault="005E51DB" w:rsidP="005E51DB">
      <w:r w:rsidRPr="005E51DB">
        <w:t>CREATE TABLE IF NOT EXISTS `</w:t>
      </w:r>
      <w:proofErr w:type="spellStart"/>
      <w:r w:rsidRPr="005E51DB">
        <w:t>mydb</w:t>
      </w:r>
      <w:proofErr w:type="spellEnd"/>
      <w:r w:rsidRPr="005E51DB">
        <w:t>`.`Employees` (</w:t>
      </w:r>
      <w:r w:rsidRPr="005E51DB">
        <w:br/>
        <w:t>`</w:t>
      </w:r>
      <w:proofErr w:type="spellStart"/>
      <w:r w:rsidRPr="005E51DB">
        <w:t>Employee_ID</w:t>
      </w:r>
      <w:proofErr w:type="spellEnd"/>
      <w:r w:rsidRPr="005E51DB">
        <w:t>` INT NOT NULL,</w:t>
      </w:r>
      <w:r w:rsidRPr="005E51DB">
        <w:br/>
        <w:t>`</w:t>
      </w:r>
      <w:proofErr w:type="spellStart"/>
      <w:r w:rsidRPr="005E51DB">
        <w:t>Employee_Name</w:t>
      </w:r>
      <w:proofErr w:type="spellEnd"/>
      <w:r w:rsidRPr="005E51DB">
        <w:t>` VARCHAR(45) NOT NULL,</w:t>
      </w:r>
      <w:r w:rsidRPr="005E51DB">
        <w:br/>
        <w:t>`Designation` VARCHAR(45) NOT NULL,</w:t>
      </w:r>
      <w:r w:rsidRPr="005E51DB">
        <w:br/>
        <w:t>`</w:t>
      </w:r>
      <w:proofErr w:type="spellStart"/>
      <w:r w:rsidRPr="005E51DB">
        <w:t>Branch_info_Branch_ID</w:t>
      </w:r>
      <w:proofErr w:type="spellEnd"/>
      <w:r w:rsidRPr="005E51DB">
        <w:t>` INT NOT NULL,</w:t>
      </w:r>
      <w:r w:rsidRPr="005E51DB">
        <w:br/>
        <w:t>PRIMARY KEY (`</w:t>
      </w:r>
      <w:proofErr w:type="spellStart"/>
      <w:r w:rsidRPr="005E51DB">
        <w:t>Employee_ID</w:t>
      </w:r>
      <w:proofErr w:type="spellEnd"/>
      <w:r w:rsidRPr="005E51DB">
        <w:t>`),</w:t>
      </w:r>
      <w:r w:rsidRPr="005E51DB">
        <w:br/>
        <w:t>INDEX `</w:t>
      </w:r>
      <w:proofErr w:type="spellStart"/>
      <w:r w:rsidRPr="005E51DB">
        <w:t>fk_Employees_Branch_info_idx</w:t>
      </w:r>
      <w:proofErr w:type="spellEnd"/>
      <w:r w:rsidRPr="005E51DB">
        <w:t>` (`</w:t>
      </w:r>
      <w:proofErr w:type="spellStart"/>
      <w:r w:rsidRPr="005E51DB">
        <w:t>Branch_info_Branch_ID</w:t>
      </w:r>
      <w:proofErr w:type="spellEnd"/>
      <w:r w:rsidRPr="005E51DB">
        <w:t>` ASC) VISIBLE,</w:t>
      </w:r>
      <w:r w:rsidRPr="005E51DB">
        <w:br/>
        <w:t>CONSTRAINT `</w:t>
      </w:r>
      <w:proofErr w:type="spellStart"/>
      <w:r w:rsidRPr="005E51DB">
        <w:t>fk_Employees_Branch_info</w:t>
      </w:r>
      <w:proofErr w:type="spellEnd"/>
      <w:r w:rsidRPr="005E51DB">
        <w:t>`</w:t>
      </w:r>
      <w:r w:rsidRPr="005E51DB">
        <w:br/>
        <w:t>FOREIGN KEY (`</w:t>
      </w:r>
      <w:proofErr w:type="spellStart"/>
      <w:r w:rsidRPr="005E51DB">
        <w:t>Branch_info_Branch_ID</w:t>
      </w:r>
      <w:proofErr w:type="spellEnd"/>
      <w:r w:rsidRPr="005E51DB">
        <w:t>`)</w:t>
      </w:r>
      <w:r w:rsidRPr="005E51DB">
        <w:br/>
        <w:t>REFERENCES `</w:t>
      </w:r>
      <w:proofErr w:type="spellStart"/>
      <w:r w:rsidRPr="005E51DB">
        <w:t>mydb</w:t>
      </w:r>
      <w:proofErr w:type="spellEnd"/>
      <w:proofErr w:type="gramStart"/>
      <w:r w:rsidRPr="005E51DB">
        <w:t>`.`</w:t>
      </w:r>
      <w:proofErr w:type="gramEnd"/>
      <w:r w:rsidRPr="005E51DB">
        <w:t>Branch` (`</w:t>
      </w:r>
      <w:proofErr w:type="spellStart"/>
      <w:r w:rsidRPr="005E51DB">
        <w:t>Branch_ID</w:t>
      </w:r>
      <w:proofErr w:type="spellEnd"/>
      <w:r w:rsidRPr="005E51DB">
        <w:t>`)</w:t>
      </w:r>
      <w:r w:rsidRPr="005E51DB">
        <w:br/>
        <w:t>ON DELETE NO ACTION</w:t>
      </w:r>
      <w:r w:rsidRPr="005E51DB">
        <w:br/>
        <w:t>ON UPDATE NO ACTION)</w:t>
      </w:r>
      <w:r w:rsidRPr="005E51DB">
        <w:br/>
        <w:t xml:space="preserve">ENGINE = </w:t>
      </w:r>
      <w:proofErr w:type="spellStart"/>
      <w:r w:rsidRPr="005E51DB">
        <w:t>InnoDB</w:t>
      </w:r>
      <w:proofErr w:type="spellEnd"/>
      <w:r w:rsidRPr="005E51DB">
        <w:t>;</w:t>
      </w:r>
    </w:p>
    <w:p w14:paraId="0A252DD6" w14:textId="77777777" w:rsidR="005E51DB" w:rsidRPr="005E51DB" w:rsidRDefault="005E51DB" w:rsidP="005E51DB">
      <w:r w:rsidRPr="005E51DB">
        <w:br/>
        <w:t>-- -----------------------------------------------------</w:t>
      </w:r>
      <w:r w:rsidRPr="005E51DB">
        <w:br/>
        <w:t>-- Table `</w:t>
      </w:r>
      <w:proofErr w:type="spellStart"/>
      <w:r w:rsidRPr="005E51DB">
        <w:t>mydb</w:t>
      </w:r>
      <w:proofErr w:type="spellEnd"/>
      <w:proofErr w:type="gramStart"/>
      <w:r w:rsidRPr="005E51DB">
        <w:t>`.`</w:t>
      </w:r>
      <w:proofErr w:type="gramEnd"/>
      <w:r w:rsidRPr="005E51DB">
        <w:t>Customers`</w:t>
      </w:r>
      <w:r w:rsidRPr="005E51DB">
        <w:br/>
        <w:t>-- -----------------------------------------------------</w:t>
      </w:r>
      <w:r w:rsidRPr="005E51DB">
        <w:br/>
        <w:t>DROP TABLE IF EXISTS `</w:t>
      </w:r>
      <w:proofErr w:type="spellStart"/>
      <w:r w:rsidRPr="005E51DB">
        <w:t>mydb</w:t>
      </w:r>
      <w:proofErr w:type="spellEnd"/>
      <w:r w:rsidRPr="005E51DB">
        <w:t>`.`Customers` ;</w:t>
      </w:r>
    </w:p>
    <w:p w14:paraId="4F5C331F" w14:textId="77777777" w:rsidR="005E51DB" w:rsidRPr="005E51DB" w:rsidRDefault="005E51DB" w:rsidP="005E51DB">
      <w:r w:rsidRPr="005E51DB">
        <w:t>CREATE TABLE IF NOT EXISTS `</w:t>
      </w:r>
      <w:proofErr w:type="spellStart"/>
      <w:r w:rsidRPr="005E51DB">
        <w:t>mydb</w:t>
      </w:r>
      <w:proofErr w:type="spellEnd"/>
      <w:proofErr w:type="gramStart"/>
      <w:r w:rsidRPr="005E51DB">
        <w:t>`.`</w:t>
      </w:r>
      <w:proofErr w:type="gramEnd"/>
      <w:r w:rsidRPr="005E51DB">
        <w:t>Customers` (</w:t>
      </w:r>
      <w:r w:rsidRPr="005E51DB">
        <w:br/>
        <w:t>`</w:t>
      </w:r>
      <w:proofErr w:type="spellStart"/>
      <w:r w:rsidRPr="005E51DB">
        <w:t>Customer_ID</w:t>
      </w:r>
      <w:proofErr w:type="spellEnd"/>
      <w:r w:rsidRPr="005E51DB">
        <w:t>` INT NOT NULL,</w:t>
      </w:r>
      <w:r w:rsidRPr="005E51DB">
        <w:br/>
        <w:t>`</w:t>
      </w:r>
      <w:proofErr w:type="spellStart"/>
      <w:r w:rsidRPr="005E51DB">
        <w:t>Customer_Name</w:t>
      </w:r>
      <w:proofErr w:type="spellEnd"/>
      <w:r w:rsidRPr="005E51DB">
        <w:t>` VARCHAR(45) NOT NULL,</w:t>
      </w:r>
      <w:r w:rsidRPr="005E51DB">
        <w:br/>
      </w:r>
      <w:r w:rsidRPr="005E51DB">
        <w:lastRenderedPageBreak/>
        <w:t>`</w:t>
      </w:r>
      <w:proofErr w:type="spellStart"/>
      <w:r w:rsidRPr="005E51DB">
        <w:t>Customer_Postcode</w:t>
      </w:r>
      <w:proofErr w:type="spellEnd"/>
      <w:r w:rsidRPr="005E51DB">
        <w:t>` VARCHAR(45) NOT NULL,</w:t>
      </w:r>
      <w:r w:rsidRPr="005E51DB">
        <w:br/>
        <w:t>`Email` VARCHAR(45) NOT NULL,</w:t>
      </w:r>
      <w:r w:rsidRPr="005E51DB">
        <w:br/>
        <w:t>`</w:t>
      </w:r>
      <w:proofErr w:type="spellStart"/>
      <w:r w:rsidRPr="005E51DB">
        <w:t>Phone_Number</w:t>
      </w:r>
      <w:proofErr w:type="spellEnd"/>
      <w:r w:rsidRPr="005E51DB">
        <w:t>` VARCHAR(45) NOT NULL,</w:t>
      </w:r>
      <w:r w:rsidRPr="005E51DB">
        <w:br/>
        <w:t>`Qualification` VARCHAR(45) NOT NULL,</w:t>
      </w:r>
      <w:r w:rsidRPr="005E51DB">
        <w:br/>
        <w:t>`Password` VARCHAR(45) NOT NULL,</w:t>
      </w:r>
      <w:r w:rsidRPr="005E51DB">
        <w:br/>
        <w:t>PRIMARY KEY (`</w:t>
      </w:r>
      <w:proofErr w:type="spellStart"/>
      <w:r w:rsidRPr="005E51DB">
        <w:t>Customer_ID</w:t>
      </w:r>
      <w:proofErr w:type="spellEnd"/>
      <w:r w:rsidRPr="005E51DB">
        <w:t>`))</w:t>
      </w:r>
      <w:r w:rsidRPr="005E51DB">
        <w:br/>
        <w:t xml:space="preserve">ENGINE = </w:t>
      </w:r>
      <w:proofErr w:type="spellStart"/>
      <w:r w:rsidRPr="005E51DB">
        <w:t>InnoDB</w:t>
      </w:r>
      <w:proofErr w:type="spellEnd"/>
      <w:r w:rsidRPr="005E51DB">
        <w:t>;</w:t>
      </w:r>
    </w:p>
    <w:p w14:paraId="1F2217F0" w14:textId="77777777" w:rsidR="005E51DB" w:rsidRPr="005E51DB" w:rsidRDefault="005E51DB" w:rsidP="005E51DB">
      <w:r w:rsidRPr="005E51DB">
        <w:br/>
        <w:t>-- -----------------------------------------------------</w:t>
      </w:r>
      <w:r w:rsidRPr="005E51DB">
        <w:br/>
        <w:t>-- Table `</w:t>
      </w:r>
      <w:proofErr w:type="spellStart"/>
      <w:r w:rsidRPr="005E51DB">
        <w:t>mydb</w:t>
      </w:r>
      <w:proofErr w:type="spellEnd"/>
      <w:r w:rsidRPr="005E51DB">
        <w:t>`.`Programs Offered`</w:t>
      </w:r>
      <w:r w:rsidRPr="005E51DB">
        <w:br/>
        <w:t>-- -----------------------------------------------------</w:t>
      </w:r>
      <w:r w:rsidRPr="005E51DB">
        <w:br/>
        <w:t>DROP TABLE IF EXISTS `</w:t>
      </w:r>
      <w:proofErr w:type="spellStart"/>
      <w:r w:rsidRPr="005E51DB">
        <w:t>mydb</w:t>
      </w:r>
      <w:proofErr w:type="spellEnd"/>
      <w:r w:rsidRPr="005E51DB">
        <w:t>`.`Programs Offered` ;</w:t>
      </w:r>
    </w:p>
    <w:p w14:paraId="79FD0656" w14:textId="77777777" w:rsidR="005E51DB" w:rsidRPr="005E51DB" w:rsidRDefault="005E51DB" w:rsidP="005E51DB">
      <w:r w:rsidRPr="005E51DB">
        <w:t>CREATE TABLE IF NOT EXISTS `</w:t>
      </w:r>
      <w:proofErr w:type="spellStart"/>
      <w:r w:rsidRPr="005E51DB">
        <w:t>mydb</w:t>
      </w:r>
      <w:proofErr w:type="spellEnd"/>
      <w:proofErr w:type="gramStart"/>
      <w:r w:rsidRPr="005E51DB">
        <w:t>`.`</w:t>
      </w:r>
      <w:proofErr w:type="gramEnd"/>
      <w:r w:rsidRPr="005E51DB">
        <w:t>Programs Offered` (</w:t>
      </w:r>
      <w:r w:rsidRPr="005E51DB">
        <w:br/>
        <w:t>`</w:t>
      </w:r>
      <w:proofErr w:type="spellStart"/>
      <w:r w:rsidRPr="005E51DB">
        <w:t>Program_ID</w:t>
      </w:r>
      <w:proofErr w:type="spellEnd"/>
      <w:r w:rsidRPr="005E51DB">
        <w:t>` INT NOT NULL,</w:t>
      </w:r>
      <w:r w:rsidRPr="005E51DB">
        <w:br/>
        <w:t>`</w:t>
      </w:r>
      <w:proofErr w:type="spellStart"/>
      <w:r w:rsidRPr="005E51DB">
        <w:t>Program_Name</w:t>
      </w:r>
      <w:proofErr w:type="spellEnd"/>
      <w:r w:rsidRPr="005E51DB">
        <w:t>` VARCHAR(45) NOT NULL,</w:t>
      </w:r>
      <w:r w:rsidRPr="005E51DB">
        <w:br/>
        <w:t>`Description` VARCHAR(45) NULL,</w:t>
      </w:r>
      <w:r w:rsidRPr="005E51DB">
        <w:br/>
        <w:t>PRIMARY KEY (`</w:t>
      </w:r>
      <w:proofErr w:type="spellStart"/>
      <w:r w:rsidRPr="005E51DB">
        <w:t>Program_ID</w:t>
      </w:r>
      <w:proofErr w:type="spellEnd"/>
      <w:r w:rsidRPr="005E51DB">
        <w:t>`))</w:t>
      </w:r>
      <w:r w:rsidRPr="005E51DB">
        <w:br/>
        <w:t xml:space="preserve">ENGINE = </w:t>
      </w:r>
      <w:proofErr w:type="spellStart"/>
      <w:r w:rsidRPr="005E51DB">
        <w:t>InnoDB</w:t>
      </w:r>
      <w:proofErr w:type="spellEnd"/>
      <w:r w:rsidRPr="005E51DB">
        <w:t>;</w:t>
      </w:r>
    </w:p>
    <w:p w14:paraId="7AE8FB43" w14:textId="77777777" w:rsidR="005E51DB" w:rsidRPr="005E51DB" w:rsidRDefault="005E51DB" w:rsidP="005E51DB">
      <w:r w:rsidRPr="005E51DB">
        <w:br/>
        <w:t>-- -----------------------------------------------------</w:t>
      </w:r>
      <w:r w:rsidRPr="005E51DB">
        <w:br/>
        <w:t>-- Table `</w:t>
      </w:r>
      <w:proofErr w:type="spellStart"/>
      <w:r w:rsidRPr="005E51DB">
        <w:t>mydb</w:t>
      </w:r>
      <w:proofErr w:type="spellEnd"/>
      <w:proofErr w:type="gramStart"/>
      <w:r w:rsidRPr="005E51DB">
        <w:t>`.`</w:t>
      </w:r>
      <w:proofErr w:type="gramEnd"/>
      <w:r w:rsidRPr="005E51DB">
        <w:t>Courses`</w:t>
      </w:r>
      <w:r w:rsidRPr="005E51DB">
        <w:br/>
        <w:t>-- -----------------------------------------------------</w:t>
      </w:r>
      <w:r w:rsidRPr="005E51DB">
        <w:br/>
        <w:t>DROP TABLE IF EXISTS `</w:t>
      </w:r>
      <w:proofErr w:type="spellStart"/>
      <w:r w:rsidRPr="005E51DB">
        <w:t>mydb</w:t>
      </w:r>
      <w:proofErr w:type="spellEnd"/>
      <w:r w:rsidRPr="005E51DB">
        <w:t>`.`Courses` ;</w:t>
      </w:r>
    </w:p>
    <w:p w14:paraId="56FC3A71" w14:textId="77777777" w:rsidR="005E51DB" w:rsidRPr="005E51DB" w:rsidRDefault="005E51DB" w:rsidP="005E51DB">
      <w:r w:rsidRPr="005E51DB">
        <w:t>CREATE TABLE IF NOT EXISTS `</w:t>
      </w:r>
      <w:proofErr w:type="spellStart"/>
      <w:r w:rsidRPr="005E51DB">
        <w:t>mydb</w:t>
      </w:r>
      <w:proofErr w:type="spellEnd"/>
      <w:r w:rsidRPr="005E51DB">
        <w:t>`.`Courses` (</w:t>
      </w:r>
      <w:r w:rsidRPr="005E51DB">
        <w:br/>
        <w:t>`</w:t>
      </w:r>
      <w:proofErr w:type="spellStart"/>
      <w:r w:rsidRPr="005E51DB">
        <w:t>Course_ID</w:t>
      </w:r>
      <w:proofErr w:type="spellEnd"/>
      <w:r w:rsidRPr="005E51DB">
        <w:t>` INT NOT NULL,</w:t>
      </w:r>
      <w:r w:rsidRPr="005E51DB">
        <w:br/>
        <w:t>`Course Name` VARCHAR(45) NOT NULL,</w:t>
      </w:r>
      <w:r w:rsidRPr="005E51DB">
        <w:br/>
        <w:t>`Fees` INT NOT NULL,</w:t>
      </w:r>
      <w:r w:rsidRPr="005E51DB">
        <w:br/>
        <w:t>`Course Duration` TIME NOT NULL,</w:t>
      </w:r>
      <w:r w:rsidRPr="005E51DB">
        <w:br/>
        <w:t>`Course Level` VARCHAR(45) NULL,</w:t>
      </w:r>
      <w:r w:rsidRPr="005E51DB">
        <w:br/>
        <w:t>`Prerequisites` VARCHAR(45) NULL,</w:t>
      </w:r>
      <w:r w:rsidRPr="005E51DB">
        <w:br/>
        <w:t xml:space="preserve">`Programs </w:t>
      </w:r>
      <w:proofErr w:type="spellStart"/>
      <w:r w:rsidRPr="005E51DB">
        <w:t>Offered_Program_ID</w:t>
      </w:r>
      <w:proofErr w:type="spellEnd"/>
      <w:r w:rsidRPr="005E51DB">
        <w:t>` INT NOT NULL,</w:t>
      </w:r>
      <w:r w:rsidRPr="005E51DB">
        <w:br/>
        <w:t>PRIMARY KEY (`</w:t>
      </w:r>
      <w:proofErr w:type="spellStart"/>
      <w:r w:rsidRPr="005E51DB">
        <w:t>Course_ID</w:t>
      </w:r>
      <w:proofErr w:type="spellEnd"/>
      <w:r w:rsidRPr="005E51DB">
        <w:t xml:space="preserve">`, `Programs </w:t>
      </w:r>
      <w:proofErr w:type="spellStart"/>
      <w:r w:rsidRPr="005E51DB">
        <w:t>Offered_Program_ID</w:t>
      </w:r>
      <w:proofErr w:type="spellEnd"/>
      <w:r w:rsidRPr="005E51DB">
        <w:t>`),</w:t>
      </w:r>
      <w:r w:rsidRPr="005E51DB">
        <w:br/>
        <w:t>INDEX `</w:t>
      </w:r>
      <w:proofErr w:type="spellStart"/>
      <w:r w:rsidRPr="005E51DB">
        <w:t>fk_Courses_Programs</w:t>
      </w:r>
      <w:proofErr w:type="spellEnd"/>
      <w:r w:rsidRPr="005E51DB">
        <w:t xml:space="preserve"> Offered1_idx` (`Programs </w:t>
      </w:r>
      <w:proofErr w:type="spellStart"/>
      <w:r w:rsidRPr="005E51DB">
        <w:t>Offered_Program_ID</w:t>
      </w:r>
      <w:proofErr w:type="spellEnd"/>
      <w:r w:rsidRPr="005E51DB">
        <w:t>` ASC) VISIBLE,</w:t>
      </w:r>
      <w:r w:rsidRPr="005E51DB">
        <w:br/>
        <w:t>CONSTRAINT `</w:t>
      </w:r>
      <w:proofErr w:type="spellStart"/>
      <w:r w:rsidRPr="005E51DB">
        <w:t>fk_Courses_Programs</w:t>
      </w:r>
      <w:proofErr w:type="spellEnd"/>
      <w:r w:rsidRPr="005E51DB">
        <w:t xml:space="preserve"> Offered1`</w:t>
      </w:r>
      <w:r w:rsidRPr="005E51DB">
        <w:br/>
        <w:t xml:space="preserve">FOREIGN KEY (`Programs </w:t>
      </w:r>
      <w:proofErr w:type="spellStart"/>
      <w:r w:rsidRPr="005E51DB">
        <w:t>Offered_Program_ID</w:t>
      </w:r>
      <w:proofErr w:type="spellEnd"/>
      <w:r w:rsidRPr="005E51DB">
        <w:t>`)</w:t>
      </w:r>
      <w:r w:rsidRPr="005E51DB">
        <w:br/>
        <w:t>REFERENCES `</w:t>
      </w:r>
      <w:proofErr w:type="spellStart"/>
      <w:r w:rsidRPr="005E51DB">
        <w:t>mydb</w:t>
      </w:r>
      <w:proofErr w:type="spellEnd"/>
      <w:r w:rsidRPr="005E51DB">
        <w:t>`.`Programs Offered` (`</w:t>
      </w:r>
      <w:proofErr w:type="spellStart"/>
      <w:r w:rsidRPr="005E51DB">
        <w:t>Program_ID</w:t>
      </w:r>
      <w:proofErr w:type="spellEnd"/>
      <w:r w:rsidRPr="005E51DB">
        <w:t>`)</w:t>
      </w:r>
      <w:r w:rsidRPr="005E51DB">
        <w:br/>
        <w:t>ON DELETE NO ACTION</w:t>
      </w:r>
      <w:r w:rsidRPr="005E51DB">
        <w:br/>
        <w:t>ON UPDATE NO ACTION)</w:t>
      </w:r>
      <w:r w:rsidRPr="005E51DB">
        <w:br/>
        <w:t xml:space="preserve">ENGINE = </w:t>
      </w:r>
      <w:proofErr w:type="spellStart"/>
      <w:r w:rsidRPr="005E51DB">
        <w:t>InnoDB</w:t>
      </w:r>
      <w:proofErr w:type="spellEnd"/>
      <w:r w:rsidRPr="005E51DB">
        <w:t>;</w:t>
      </w:r>
    </w:p>
    <w:p w14:paraId="255AD9B1" w14:textId="77777777" w:rsidR="005E51DB" w:rsidRPr="005E51DB" w:rsidRDefault="005E51DB" w:rsidP="005E51DB">
      <w:r w:rsidRPr="005E51DB">
        <w:lastRenderedPageBreak/>
        <w:br/>
        <w:t>-- -----------------------------------------------------</w:t>
      </w:r>
      <w:r w:rsidRPr="005E51DB">
        <w:br/>
        <w:t>-- Table `</w:t>
      </w:r>
      <w:proofErr w:type="spellStart"/>
      <w:r w:rsidRPr="005E51DB">
        <w:t>mydb</w:t>
      </w:r>
      <w:proofErr w:type="spellEnd"/>
      <w:r w:rsidRPr="005E51DB">
        <w:t>`.`</w:t>
      </w:r>
      <w:proofErr w:type="spellStart"/>
      <w:r w:rsidRPr="005E51DB">
        <w:t>Customers_has_Courses</w:t>
      </w:r>
      <w:proofErr w:type="spellEnd"/>
      <w:r w:rsidRPr="005E51DB">
        <w:t>`</w:t>
      </w:r>
      <w:r w:rsidRPr="005E51DB">
        <w:br/>
        <w:t>-- -----------------------------------------------------</w:t>
      </w:r>
      <w:r w:rsidRPr="005E51DB">
        <w:br/>
        <w:t>DROP TABLE IF EXISTS `</w:t>
      </w:r>
      <w:proofErr w:type="spellStart"/>
      <w:r w:rsidRPr="005E51DB">
        <w:t>mydb</w:t>
      </w:r>
      <w:proofErr w:type="spellEnd"/>
      <w:r w:rsidRPr="005E51DB">
        <w:t>`.`</w:t>
      </w:r>
      <w:proofErr w:type="spellStart"/>
      <w:r w:rsidRPr="005E51DB">
        <w:t>Customers_has_Courses</w:t>
      </w:r>
      <w:proofErr w:type="spellEnd"/>
      <w:r w:rsidRPr="005E51DB">
        <w:t>` ;</w:t>
      </w:r>
    </w:p>
    <w:p w14:paraId="295E3092" w14:textId="77777777" w:rsidR="005E51DB" w:rsidRPr="005E51DB" w:rsidRDefault="005E51DB" w:rsidP="005E51DB">
      <w:r w:rsidRPr="005E51DB">
        <w:t>CREATE TABLE IF NOT EXISTS `</w:t>
      </w:r>
      <w:proofErr w:type="spellStart"/>
      <w:r w:rsidRPr="005E51DB">
        <w:t>mydb</w:t>
      </w:r>
      <w:proofErr w:type="spellEnd"/>
      <w:r w:rsidRPr="005E51DB">
        <w:t>`.`</w:t>
      </w:r>
      <w:proofErr w:type="spellStart"/>
      <w:r w:rsidRPr="005E51DB">
        <w:t>Customers_has_Courses</w:t>
      </w:r>
      <w:proofErr w:type="spellEnd"/>
      <w:r w:rsidRPr="005E51DB">
        <w:t>` (</w:t>
      </w:r>
      <w:r w:rsidRPr="005E51DB">
        <w:br/>
        <w:t>`</w:t>
      </w:r>
      <w:proofErr w:type="spellStart"/>
      <w:r w:rsidRPr="005E51DB">
        <w:t>Customers_Customer_ID</w:t>
      </w:r>
      <w:proofErr w:type="spellEnd"/>
      <w:r w:rsidRPr="005E51DB">
        <w:t>` INT NOT NULL,</w:t>
      </w:r>
      <w:r w:rsidRPr="005E51DB">
        <w:br/>
        <w:t>`</w:t>
      </w:r>
      <w:proofErr w:type="spellStart"/>
      <w:r w:rsidRPr="005E51DB">
        <w:t>Courses_Course_ID</w:t>
      </w:r>
      <w:proofErr w:type="spellEnd"/>
      <w:r w:rsidRPr="005E51DB">
        <w:t>` INT NOT NULL,</w:t>
      </w:r>
      <w:r w:rsidRPr="005E51DB">
        <w:br/>
        <w:t>PRIMARY KEY (`</w:t>
      </w:r>
      <w:proofErr w:type="spellStart"/>
      <w:r w:rsidRPr="005E51DB">
        <w:t>Customers_Customer_ID</w:t>
      </w:r>
      <w:proofErr w:type="spellEnd"/>
      <w:r w:rsidRPr="005E51DB">
        <w:t>`, `</w:t>
      </w:r>
      <w:proofErr w:type="spellStart"/>
      <w:r w:rsidRPr="005E51DB">
        <w:t>Courses_Course_ID</w:t>
      </w:r>
      <w:proofErr w:type="spellEnd"/>
      <w:r w:rsidRPr="005E51DB">
        <w:t>`),</w:t>
      </w:r>
      <w:r w:rsidRPr="005E51DB">
        <w:br/>
        <w:t>INDEX `fk_Customers_has_Courses_Courses1_idx` (`</w:t>
      </w:r>
      <w:proofErr w:type="spellStart"/>
      <w:r w:rsidRPr="005E51DB">
        <w:t>Courses_Course_ID</w:t>
      </w:r>
      <w:proofErr w:type="spellEnd"/>
      <w:r w:rsidRPr="005E51DB">
        <w:t>` ASC) VISIBLE,</w:t>
      </w:r>
      <w:r w:rsidRPr="005E51DB">
        <w:br/>
        <w:t>INDEX `fk_Customers_has_Courses_Customers1_idx` (`</w:t>
      </w:r>
      <w:proofErr w:type="spellStart"/>
      <w:r w:rsidRPr="005E51DB">
        <w:t>Customers_Customer_ID</w:t>
      </w:r>
      <w:proofErr w:type="spellEnd"/>
      <w:r w:rsidRPr="005E51DB">
        <w:t>` ASC) VISIBLE,</w:t>
      </w:r>
      <w:r w:rsidRPr="005E51DB">
        <w:br/>
        <w:t>CONSTRAINT `fk_Customers_has_Courses_Customers1`</w:t>
      </w:r>
      <w:r w:rsidRPr="005E51DB">
        <w:br/>
        <w:t>FOREIGN KEY (`</w:t>
      </w:r>
      <w:proofErr w:type="spellStart"/>
      <w:r w:rsidRPr="005E51DB">
        <w:t>Customers_Customer_ID</w:t>
      </w:r>
      <w:proofErr w:type="spellEnd"/>
      <w:r w:rsidRPr="005E51DB">
        <w:t>`)</w:t>
      </w:r>
      <w:r w:rsidRPr="005E51DB">
        <w:br/>
        <w:t>REFERENCES `</w:t>
      </w:r>
      <w:proofErr w:type="spellStart"/>
      <w:r w:rsidRPr="005E51DB">
        <w:t>mydb</w:t>
      </w:r>
      <w:proofErr w:type="spellEnd"/>
      <w:r w:rsidRPr="005E51DB">
        <w:t>`.`Customers` (`</w:t>
      </w:r>
      <w:proofErr w:type="spellStart"/>
      <w:r w:rsidRPr="005E51DB">
        <w:t>Customer_ID</w:t>
      </w:r>
      <w:proofErr w:type="spellEnd"/>
      <w:r w:rsidRPr="005E51DB">
        <w:t>`)</w:t>
      </w:r>
      <w:r w:rsidRPr="005E51DB">
        <w:br/>
        <w:t>ON DELETE NO ACTION</w:t>
      </w:r>
      <w:r w:rsidRPr="005E51DB">
        <w:br/>
        <w:t>ON UPDATE NO ACTION,</w:t>
      </w:r>
      <w:r w:rsidRPr="005E51DB">
        <w:br/>
        <w:t>CONSTRAINT `fk_Customers_has_Courses_Courses1`</w:t>
      </w:r>
      <w:r w:rsidRPr="005E51DB">
        <w:br/>
        <w:t>FOREIGN KEY (`</w:t>
      </w:r>
      <w:proofErr w:type="spellStart"/>
      <w:r w:rsidRPr="005E51DB">
        <w:t>Courses_Course_ID</w:t>
      </w:r>
      <w:proofErr w:type="spellEnd"/>
      <w:r w:rsidRPr="005E51DB">
        <w:t>`)</w:t>
      </w:r>
      <w:r w:rsidRPr="005E51DB">
        <w:br/>
        <w:t>REFERENCES `</w:t>
      </w:r>
      <w:proofErr w:type="spellStart"/>
      <w:r w:rsidRPr="005E51DB">
        <w:t>mydb</w:t>
      </w:r>
      <w:proofErr w:type="spellEnd"/>
      <w:r w:rsidRPr="005E51DB">
        <w:t>`.`Courses` (`</w:t>
      </w:r>
      <w:proofErr w:type="spellStart"/>
      <w:r w:rsidRPr="005E51DB">
        <w:t>Course_ID</w:t>
      </w:r>
      <w:proofErr w:type="spellEnd"/>
      <w:r w:rsidRPr="005E51DB">
        <w:t>`)</w:t>
      </w:r>
      <w:r w:rsidRPr="005E51DB">
        <w:br/>
        <w:t>ON DELETE NO ACTION</w:t>
      </w:r>
      <w:r w:rsidRPr="005E51DB">
        <w:br/>
        <w:t>ON UPDATE NO ACTION)</w:t>
      </w:r>
      <w:r w:rsidRPr="005E51DB">
        <w:br/>
        <w:t xml:space="preserve">ENGINE = </w:t>
      </w:r>
      <w:proofErr w:type="spellStart"/>
      <w:r w:rsidRPr="005E51DB">
        <w:t>InnoDB</w:t>
      </w:r>
      <w:proofErr w:type="spellEnd"/>
      <w:r w:rsidRPr="005E51DB">
        <w:t>;</w:t>
      </w:r>
    </w:p>
    <w:p w14:paraId="1D7A1FA4" w14:textId="77777777" w:rsidR="005E51DB" w:rsidRPr="005E51DB" w:rsidRDefault="005E51DB" w:rsidP="005E51DB">
      <w:r w:rsidRPr="005E51DB">
        <w:br/>
        <w:t>-- -----------------------------------------------------</w:t>
      </w:r>
      <w:r w:rsidRPr="005E51DB">
        <w:br/>
        <w:t>-- Table `</w:t>
      </w:r>
      <w:proofErr w:type="spellStart"/>
      <w:r w:rsidRPr="005E51DB">
        <w:t>mydb</w:t>
      </w:r>
      <w:proofErr w:type="spellEnd"/>
      <w:proofErr w:type="gramStart"/>
      <w:r w:rsidRPr="005E51DB">
        <w:t>`.`</w:t>
      </w:r>
      <w:proofErr w:type="gramEnd"/>
      <w:r w:rsidRPr="005E51DB">
        <w:t>Enrollment`</w:t>
      </w:r>
      <w:r w:rsidRPr="005E51DB">
        <w:br/>
        <w:t>-- -----------------------------------------------------</w:t>
      </w:r>
      <w:r w:rsidRPr="005E51DB">
        <w:br/>
        <w:t>DROP TABLE IF EXISTS `</w:t>
      </w:r>
      <w:proofErr w:type="spellStart"/>
      <w:r w:rsidRPr="005E51DB">
        <w:t>mydb</w:t>
      </w:r>
      <w:proofErr w:type="spellEnd"/>
      <w:r w:rsidRPr="005E51DB">
        <w:t>`.`Enrollment` ;</w:t>
      </w:r>
    </w:p>
    <w:p w14:paraId="711C9ECE" w14:textId="77777777" w:rsidR="005E51DB" w:rsidRPr="005E51DB" w:rsidRDefault="005E51DB" w:rsidP="005E51DB">
      <w:r w:rsidRPr="005E51DB">
        <w:t>CREATE TABLE IF NOT EXISTS `</w:t>
      </w:r>
      <w:proofErr w:type="spellStart"/>
      <w:r w:rsidRPr="005E51DB">
        <w:t>mydb</w:t>
      </w:r>
      <w:proofErr w:type="spellEnd"/>
      <w:r w:rsidRPr="005E51DB">
        <w:t>`.`Enrollment` (</w:t>
      </w:r>
      <w:r w:rsidRPr="005E51DB">
        <w:br/>
        <w:t>`</w:t>
      </w:r>
      <w:proofErr w:type="spellStart"/>
      <w:r w:rsidRPr="005E51DB">
        <w:t>Enrollment_ID</w:t>
      </w:r>
      <w:proofErr w:type="spellEnd"/>
      <w:r w:rsidRPr="005E51DB">
        <w:t>` INT NOT NULL,</w:t>
      </w:r>
      <w:r w:rsidRPr="005E51DB">
        <w:br/>
        <w:t>`</w:t>
      </w:r>
      <w:proofErr w:type="spellStart"/>
      <w:r w:rsidRPr="005E51DB">
        <w:t>Enrollment_Date</w:t>
      </w:r>
      <w:proofErr w:type="spellEnd"/>
      <w:r w:rsidRPr="005E51DB">
        <w:t>` DATE NOT NULL,</w:t>
      </w:r>
      <w:r w:rsidRPr="005E51DB">
        <w:br/>
        <w:t>`</w:t>
      </w:r>
      <w:proofErr w:type="spellStart"/>
      <w:r w:rsidRPr="005E51DB">
        <w:t>Employees_Employee_ID</w:t>
      </w:r>
      <w:proofErr w:type="spellEnd"/>
      <w:r w:rsidRPr="005E51DB">
        <w:t>` INT NOT NULL,</w:t>
      </w:r>
      <w:r w:rsidRPr="005E51DB">
        <w:br/>
        <w:t>`</w:t>
      </w:r>
      <w:proofErr w:type="spellStart"/>
      <w:r w:rsidRPr="005E51DB">
        <w:t>Customers_Customer_ID</w:t>
      </w:r>
      <w:proofErr w:type="spellEnd"/>
      <w:r w:rsidRPr="005E51DB">
        <w:t>` INT NOT NULL,</w:t>
      </w:r>
      <w:r w:rsidRPr="005E51DB">
        <w:br/>
        <w:t>`</w:t>
      </w:r>
      <w:proofErr w:type="spellStart"/>
      <w:r w:rsidRPr="005E51DB">
        <w:t>Customers_has_Courses_Customers_Customer_ID</w:t>
      </w:r>
      <w:proofErr w:type="spellEnd"/>
      <w:r w:rsidRPr="005E51DB">
        <w:t>` INT NOT NULL,</w:t>
      </w:r>
      <w:r w:rsidRPr="005E51DB">
        <w:br/>
        <w:t>`</w:t>
      </w:r>
      <w:proofErr w:type="spellStart"/>
      <w:r w:rsidRPr="005E51DB">
        <w:t>Customers_has_Courses_Courses_Course_ID</w:t>
      </w:r>
      <w:proofErr w:type="spellEnd"/>
      <w:r w:rsidRPr="005E51DB">
        <w:t>` INT NOT NULL,</w:t>
      </w:r>
      <w:r w:rsidRPr="005E51DB">
        <w:br/>
        <w:t>PRIMARY KEY (`</w:t>
      </w:r>
      <w:proofErr w:type="spellStart"/>
      <w:r w:rsidRPr="005E51DB">
        <w:t>Enrollment_ID</w:t>
      </w:r>
      <w:proofErr w:type="spellEnd"/>
      <w:r w:rsidRPr="005E51DB">
        <w:t>`),</w:t>
      </w:r>
      <w:r w:rsidRPr="005E51DB">
        <w:br/>
        <w:t>INDEX `fk_Enrollment_Employees1_idx` (`</w:t>
      </w:r>
      <w:proofErr w:type="spellStart"/>
      <w:r w:rsidRPr="005E51DB">
        <w:t>Employees_Employee_ID</w:t>
      </w:r>
      <w:proofErr w:type="spellEnd"/>
      <w:r w:rsidRPr="005E51DB">
        <w:t>` ASC) VISIBLE,</w:t>
      </w:r>
      <w:r w:rsidRPr="005E51DB">
        <w:br/>
        <w:t>INDEX `fk_Enrollment_Customers1_idx` (`</w:t>
      </w:r>
      <w:proofErr w:type="spellStart"/>
      <w:r w:rsidRPr="005E51DB">
        <w:t>Customers_Customer_ID</w:t>
      </w:r>
      <w:proofErr w:type="spellEnd"/>
      <w:r w:rsidRPr="005E51DB">
        <w:t>` ASC) VISIBLE,</w:t>
      </w:r>
      <w:r w:rsidRPr="005E51DB">
        <w:br/>
        <w:t>INDEX `fk_Enrollment_Customers_has_Courses1_idx` (`</w:t>
      </w:r>
      <w:proofErr w:type="spellStart"/>
      <w:r w:rsidRPr="005E51DB">
        <w:t>Customers_has_Courses_Customers_Customer_ID</w:t>
      </w:r>
      <w:proofErr w:type="spellEnd"/>
      <w:r w:rsidRPr="005E51DB">
        <w:t>` ASC, `</w:t>
      </w:r>
      <w:proofErr w:type="spellStart"/>
      <w:r w:rsidRPr="005E51DB">
        <w:t>Customers_has_Courses_Courses_Course_ID</w:t>
      </w:r>
      <w:proofErr w:type="spellEnd"/>
      <w:r w:rsidRPr="005E51DB">
        <w:t>` ASC) VISIBLE,</w:t>
      </w:r>
      <w:r w:rsidRPr="005E51DB">
        <w:br/>
      </w:r>
      <w:r w:rsidRPr="005E51DB">
        <w:lastRenderedPageBreak/>
        <w:t>CONSTRAINT `fk_Enrollment_Employees1`</w:t>
      </w:r>
      <w:r w:rsidRPr="005E51DB">
        <w:br/>
        <w:t>FOREIGN KEY (`</w:t>
      </w:r>
      <w:proofErr w:type="spellStart"/>
      <w:r w:rsidRPr="005E51DB">
        <w:t>Employees_Employee_ID</w:t>
      </w:r>
      <w:proofErr w:type="spellEnd"/>
      <w:r w:rsidRPr="005E51DB">
        <w:t>`)</w:t>
      </w:r>
      <w:r w:rsidRPr="005E51DB">
        <w:br/>
        <w:t>REFERENCES `</w:t>
      </w:r>
      <w:proofErr w:type="spellStart"/>
      <w:r w:rsidRPr="005E51DB">
        <w:t>mydb</w:t>
      </w:r>
      <w:proofErr w:type="spellEnd"/>
      <w:r w:rsidRPr="005E51DB">
        <w:t>`.`Employees` (`</w:t>
      </w:r>
      <w:proofErr w:type="spellStart"/>
      <w:r w:rsidRPr="005E51DB">
        <w:t>Employee_ID</w:t>
      </w:r>
      <w:proofErr w:type="spellEnd"/>
      <w:r w:rsidRPr="005E51DB">
        <w:t>`)</w:t>
      </w:r>
      <w:r w:rsidRPr="005E51DB">
        <w:br/>
        <w:t>ON DELETE NO ACTION</w:t>
      </w:r>
      <w:r w:rsidRPr="005E51DB">
        <w:br/>
        <w:t>ON UPDATE NO ACTION,</w:t>
      </w:r>
      <w:r w:rsidRPr="005E51DB">
        <w:br/>
        <w:t>CONSTRAINT `fk_Enrollment_Customers1`</w:t>
      </w:r>
      <w:r w:rsidRPr="005E51DB">
        <w:br/>
        <w:t>FOREIGN KEY (`</w:t>
      </w:r>
      <w:proofErr w:type="spellStart"/>
      <w:r w:rsidRPr="005E51DB">
        <w:t>Customers_Customer_ID</w:t>
      </w:r>
      <w:proofErr w:type="spellEnd"/>
      <w:r w:rsidRPr="005E51DB">
        <w:t>`)</w:t>
      </w:r>
      <w:r w:rsidRPr="005E51DB">
        <w:br/>
        <w:t>REFERENCES `</w:t>
      </w:r>
      <w:proofErr w:type="spellStart"/>
      <w:r w:rsidRPr="005E51DB">
        <w:t>mydb</w:t>
      </w:r>
      <w:proofErr w:type="spellEnd"/>
      <w:r w:rsidRPr="005E51DB">
        <w:t>`.`Customers` (`</w:t>
      </w:r>
      <w:proofErr w:type="spellStart"/>
      <w:r w:rsidRPr="005E51DB">
        <w:t>Customer_ID</w:t>
      </w:r>
      <w:proofErr w:type="spellEnd"/>
      <w:r w:rsidRPr="005E51DB">
        <w:t>`)</w:t>
      </w:r>
      <w:r w:rsidRPr="005E51DB">
        <w:br/>
        <w:t>ON DELETE NO ACTION</w:t>
      </w:r>
      <w:r w:rsidRPr="005E51DB">
        <w:br/>
        <w:t>ON UPDATE NO ACTION,</w:t>
      </w:r>
      <w:r w:rsidRPr="005E51DB">
        <w:br/>
        <w:t>CONSTRAINT `fk_Enrollment_Customers_has_Courses1`</w:t>
      </w:r>
      <w:r w:rsidRPr="005E51DB">
        <w:br/>
        <w:t>FOREIGN KEY (`</w:t>
      </w:r>
      <w:proofErr w:type="spellStart"/>
      <w:r w:rsidRPr="005E51DB">
        <w:t>Customers_has_Courses_Customers_Customer_ID</w:t>
      </w:r>
      <w:proofErr w:type="spellEnd"/>
      <w:r w:rsidRPr="005E51DB">
        <w:t>` , `</w:t>
      </w:r>
      <w:proofErr w:type="spellStart"/>
      <w:r w:rsidRPr="005E51DB">
        <w:t>Customers_has_Courses_Courses_Course_ID</w:t>
      </w:r>
      <w:proofErr w:type="spellEnd"/>
      <w:r w:rsidRPr="005E51DB">
        <w:t>`)</w:t>
      </w:r>
      <w:r w:rsidRPr="005E51DB">
        <w:br/>
        <w:t>REFERENCES `</w:t>
      </w:r>
      <w:proofErr w:type="spellStart"/>
      <w:r w:rsidRPr="005E51DB">
        <w:t>mydb</w:t>
      </w:r>
      <w:proofErr w:type="spellEnd"/>
      <w:r w:rsidRPr="005E51DB">
        <w:t>`.`</w:t>
      </w:r>
      <w:proofErr w:type="spellStart"/>
      <w:r w:rsidRPr="005E51DB">
        <w:t>Customers_has_Courses</w:t>
      </w:r>
      <w:proofErr w:type="spellEnd"/>
      <w:r w:rsidRPr="005E51DB">
        <w:t>` (`</w:t>
      </w:r>
      <w:proofErr w:type="spellStart"/>
      <w:r w:rsidRPr="005E51DB">
        <w:t>Customers_Customer_ID</w:t>
      </w:r>
      <w:proofErr w:type="spellEnd"/>
      <w:r w:rsidRPr="005E51DB">
        <w:t>` , `</w:t>
      </w:r>
      <w:proofErr w:type="spellStart"/>
      <w:r w:rsidRPr="005E51DB">
        <w:t>Courses_Course_ID</w:t>
      </w:r>
      <w:proofErr w:type="spellEnd"/>
      <w:r w:rsidRPr="005E51DB">
        <w:t>`)</w:t>
      </w:r>
      <w:r w:rsidRPr="005E51DB">
        <w:br/>
        <w:t>ON DELETE NO ACTION</w:t>
      </w:r>
      <w:r w:rsidRPr="005E51DB">
        <w:br/>
        <w:t>ON UPDATE NO ACTION)</w:t>
      </w:r>
      <w:r w:rsidRPr="005E51DB">
        <w:br/>
        <w:t xml:space="preserve">ENGINE = </w:t>
      </w:r>
      <w:proofErr w:type="spellStart"/>
      <w:r w:rsidRPr="005E51DB">
        <w:t>InnoDB</w:t>
      </w:r>
      <w:proofErr w:type="spellEnd"/>
      <w:r w:rsidRPr="005E51DB">
        <w:t>;</w:t>
      </w:r>
    </w:p>
    <w:p w14:paraId="720548EF" w14:textId="77777777" w:rsidR="005E51DB" w:rsidRPr="005E51DB" w:rsidRDefault="005E51DB" w:rsidP="005E51DB">
      <w:r w:rsidRPr="005E51DB">
        <w:br/>
        <w:t>-- -----------------------------------------------------</w:t>
      </w:r>
      <w:r w:rsidRPr="005E51DB">
        <w:br/>
        <w:t>-- Table `</w:t>
      </w:r>
      <w:proofErr w:type="spellStart"/>
      <w:r w:rsidRPr="005E51DB">
        <w:t>mydb</w:t>
      </w:r>
      <w:proofErr w:type="spellEnd"/>
      <w:proofErr w:type="gramStart"/>
      <w:r w:rsidRPr="005E51DB">
        <w:t>`.`</w:t>
      </w:r>
      <w:proofErr w:type="gramEnd"/>
      <w:r w:rsidRPr="005E51DB">
        <w:t>Certification`</w:t>
      </w:r>
      <w:r w:rsidRPr="005E51DB">
        <w:br/>
        <w:t>-- -----------------------------------------------------</w:t>
      </w:r>
      <w:r w:rsidRPr="005E51DB">
        <w:br/>
        <w:t>DROP TABLE IF EXISTS `</w:t>
      </w:r>
      <w:proofErr w:type="spellStart"/>
      <w:r w:rsidRPr="005E51DB">
        <w:t>mydb</w:t>
      </w:r>
      <w:proofErr w:type="spellEnd"/>
      <w:r w:rsidRPr="005E51DB">
        <w:t>`.`Certification` ;</w:t>
      </w:r>
    </w:p>
    <w:p w14:paraId="4FCBDBA7" w14:textId="77777777" w:rsidR="005E51DB" w:rsidRPr="005E51DB" w:rsidRDefault="005E51DB" w:rsidP="005E51DB">
      <w:r w:rsidRPr="005E51DB">
        <w:t>CREATE TABLE IF NOT EXISTS `</w:t>
      </w:r>
      <w:proofErr w:type="spellStart"/>
      <w:r w:rsidRPr="005E51DB">
        <w:t>mydb</w:t>
      </w:r>
      <w:proofErr w:type="spellEnd"/>
      <w:proofErr w:type="gramStart"/>
      <w:r w:rsidRPr="005E51DB">
        <w:t>`.`</w:t>
      </w:r>
      <w:proofErr w:type="gramEnd"/>
      <w:r w:rsidRPr="005E51DB">
        <w:t>Certification` (</w:t>
      </w:r>
      <w:r w:rsidRPr="005E51DB">
        <w:br/>
        <w:t>`</w:t>
      </w:r>
      <w:proofErr w:type="spellStart"/>
      <w:r w:rsidRPr="005E51DB">
        <w:t>Certification_ID</w:t>
      </w:r>
      <w:proofErr w:type="spellEnd"/>
      <w:r w:rsidRPr="005E51DB">
        <w:t>` INT NOT NULL,</w:t>
      </w:r>
      <w:r w:rsidRPr="005E51DB">
        <w:br/>
        <w:t>`Date of Issue` DATE NOT NULL,</w:t>
      </w:r>
      <w:r w:rsidRPr="005E51DB">
        <w:br/>
        <w:t>`Issued by` VARCHAR(45) NOT NULL,</w:t>
      </w:r>
      <w:r w:rsidRPr="005E51DB">
        <w:br/>
        <w:t>PRIMARY KEY (`</w:t>
      </w:r>
      <w:proofErr w:type="spellStart"/>
      <w:r w:rsidRPr="005E51DB">
        <w:t>Certification_ID</w:t>
      </w:r>
      <w:proofErr w:type="spellEnd"/>
      <w:r w:rsidRPr="005E51DB">
        <w:t>`))</w:t>
      </w:r>
      <w:r w:rsidRPr="005E51DB">
        <w:br/>
        <w:t xml:space="preserve">ENGINE = </w:t>
      </w:r>
      <w:proofErr w:type="spellStart"/>
      <w:r w:rsidRPr="005E51DB">
        <w:t>InnoDB</w:t>
      </w:r>
      <w:proofErr w:type="spellEnd"/>
      <w:r w:rsidRPr="005E51DB">
        <w:t>;</w:t>
      </w:r>
    </w:p>
    <w:p w14:paraId="5AB685FC" w14:textId="77777777" w:rsidR="005E51DB" w:rsidRPr="005E51DB" w:rsidRDefault="005E51DB" w:rsidP="005E51DB">
      <w:r w:rsidRPr="005E51DB">
        <w:br/>
        <w:t>-- -----------------------------------------------------</w:t>
      </w:r>
      <w:r w:rsidRPr="005E51DB">
        <w:br/>
        <w:t>-- Table `</w:t>
      </w:r>
      <w:proofErr w:type="spellStart"/>
      <w:r w:rsidRPr="005E51DB">
        <w:t>mydb</w:t>
      </w:r>
      <w:proofErr w:type="spellEnd"/>
      <w:proofErr w:type="gramStart"/>
      <w:r w:rsidRPr="005E51DB">
        <w:t>`.`</w:t>
      </w:r>
      <w:proofErr w:type="gramEnd"/>
      <w:r w:rsidRPr="005E51DB">
        <w:t>Evaluation`</w:t>
      </w:r>
      <w:r w:rsidRPr="005E51DB">
        <w:br/>
        <w:t>-- -----------------------------------------------------</w:t>
      </w:r>
      <w:r w:rsidRPr="005E51DB">
        <w:br/>
        <w:t>DROP TABLE IF EXISTS `</w:t>
      </w:r>
      <w:proofErr w:type="spellStart"/>
      <w:r w:rsidRPr="005E51DB">
        <w:t>mydb</w:t>
      </w:r>
      <w:proofErr w:type="spellEnd"/>
      <w:r w:rsidRPr="005E51DB">
        <w:t>`.`Evaluation` ;</w:t>
      </w:r>
    </w:p>
    <w:p w14:paraId="273EF91A" w14:textId="77777777" w:rsidR="005E51DB" w:rsidRPr="005E51DB" w:rsidRDefault="005E51DB" w:rsidP="005E51DB">
      <w:r w:rsidRPr="005E51DB">
        <w:t>CREATE TABLE IF NOT EXISTS `</w:t>
      </w:r>
      <w:proofErr w:type="spellStart"/>
      <w:r w:rsidRPr="005E51DB">
        <w:t>mydb</w:t>
      </w:r>
      <w:proofErr w:type="spellEnd"/>
      <w:r w:rsidRPr="005E51DB">
        <w:t>`.`Evaluation` (</w:t>
      </w:r>
      <w:r w:rsidRPr="005E51DB">
        <w:br/>
        <w:t>`</w:t>
      </w:r>
      <w:proofErr w:type="spellStart"/>
      <w:r w:rsidRPr="005E51DB">
        <w:t>Evaluation_ID</w:t>
      </w:r>
      <w:proofErr w:type="spellEnd"/>
      <w:r w:rsidRPr="005E51DB">
        <w:t>` INT NOT NULL,</w:t>
      </w:r>
      <w:r w:rsidRPr="005E51DB">
        <w:br/>
        <w:t>`</w:t>
      </w:r>
      <w:proofErr w:type="spellStart"/>
      <w:r w:rsidRPr="005E51DB">
        <w:t>Assessment_type</w:t>
      </w:r>
      <w:proofErr w:type="spellEnd"/>
      <w:r w:rsidRPr="005E51DB">
        <w:t>` VARCHAR(45) NOT NULL,</w:t>
      </w:r>
      <w:r w:rsidRPr="005E51DB">
        <w:br/>
        <w:t>`</w:t>
      </w:r>
      <w:proofErr w:type="spellStart"/>
      <w:r w:rsidRPr="005E51DB">
        <w:t>Completion_Time_Hours</w:t>
      </w:r>
      <w:proofErr w:type="spellEnd"/>
      <w:r w:rsidRPr="005E51DB">
        <w:t>` TIME NOT NULL,</w:t>
      </w:r>
      <w:r w:rsidRPr="005E51DB">
        <w:br/>
        <w:t>`</w:t>
      </w:r>
      <w:proofErr w:type="spellStart"/>
      <w:r w:rsidRPr="005E51DB">
        <w:t>Assessment_Status</w:t>
      </w:r>
      <w:proofErr w:type="spellEnd"/>
      <w:r w:rsidRPr="005E51DB">
        <w:t>` VARCHAR(45) NOT NULL,</w:t>
      </w:r>
      <w:r w:rsidRPr="005E51DB">
        <w:br/>
        <w:t>`</w:t>
      </w:r>
      <w:proofErr w:type="spellStart"/>
      <w:r w:rsidRPr="005E51DB">
        <w:t>Passing_Percentage</w:t>
      </w:r>
      <w:proofErr w:type="spellEnd"/>
      <w:r w:rsidRPr="005E51DB">
        <w:t>` FLOAT NOT NULL,</w:t>
      </w:r>
      <w:r w:rsidRPr="005E51DB">
        <w:br/>
        <w:t>`</w:t>
      </w:r>
      <w:proofErr w:type="spellStart"/>
      <w:r w:rsidRPr="005E51DB">
        <w:t>Date_of_Completion</w:t>
      </w:r>
      <w:proofErr w:type="spellEnd"/>
      <w:r w:rsidRPr="005E51DB">
        <w:t>` DATE NOT NULL,</w:t>
      </w:r>
      <w:r w:rsidRPr="005E51DB">
        <w:br/>
      </w:r>
      <w:r w:rsidRPr="005E51DB">
        <w:lastRenderedPageBreak/>
        <w:t>`</w:t>
      </w:r>
      <w:proofErr w:type="spellStart"/>
      <w:r w:rsidRPr="005E51DB">
        <w:t>Enrollment_Enrollment_ID</w:t>
      </w:r>
      <w:proofErr w:type="spellEnd"/>
      <w:r w:rsidRPr="005E51DB">
        <w:t>` INT NOT NULL,</w:t>
      </w:r>
      <w:r w:rsidRPr="005E51DB">
        <w:br/>
        <w:t>`</w:t>
      </w:r>
      <w:proofErr w:type="spellStart"/>
      <w:r w:rsidRPr="005E51DB">
        <w:t>Courses_Course_ID</w:t>
      </w:r>
      <w:proofErr w:type="spellEnd"/>
      <w:r w:rsidRPr="005E51DB">
        <w:t>` INT NOT NULL,</w:t>
      </w:r>
      <w:r w:rsidRPr="005E51DB">
        <w:br/>
        <w:t>`</w:t>
      </w:r>
      <w:proofErr w:type="spellStart"/>
      <w:r w:rsidRPr="005E51DB">
        <w:t>Certification_Certification_ID</w:t>
      </w:r>
      <w:proofErr w:type="spellEnd"/>
      <w:r w:rsidRPr="005E51DB">
        <w:t>` INT NOT NULL,</w:t>
      </w:r>
      <w:r w:rsidRPr="005E51DB">
        <w:br/>
        <w:t>PRIMARY KEY (`</w:t>
      </w:r>
      <w:proofErr w:type="spellStart"/>
      <w:r w:rsidRPr="005E51DB">
        <w:t>Evaluation_ID</w:t>
      </w:r>
      <w:proofErr w:type="spellEnd"/>
      <w:r w:rsidRPr="005E51DB">
        <w:t>`, `</w:t>
      </w:r>
      <w:proofErr w:type="spellStart"/>
      <w:r w:rsidRPr="005E51DB">
        <w:t>Enrollment_Enrollment_ID</w:t>
      </w:r>
      <w:proofErr w:type="spellEnd"/>
      <w:r w:rsidRPr="005E51DB">
        <w:t>`, `</w:t>
      </w:r>
      <w:proofErr w:type="spellStart"/>
      <w:r w:rsidRPr="005E51DB">
        <w:t>Certification_Certification_ID</w:t>
      </w:r>
      <w:proofErr w:type="spellEnd"/>
      <w:r w:rsidRPr="005E51DB">
        <w:t>`),</w:t>
      </w:r>
      <w:r w:rsidRPr="005E51DB">
        <w:br/>
        <w:t>INDEX `fk_Evaluation_Enrollment1_idx` (`</w:t>
      </w:r>
      <w:proofErr w:type="spellStart"/>
      <w:r w:rsidRPr="005E51DB">
        <w:t>Enrollment_Enrollment_ID</w:t>
      </w:r>
      <w:proofErr w:type="spellEnd"/>
      <w:r w:rsidRPr="005E51DB">
        <w:t>` ASC) VISIBLE,</w:t>
      </w:r>
      <w:r w:rsidRPr="005E51DB">
        <w:br/>
        <w:t>INDEX `fk_Evaluation_Courses1_idx` (`</w:t>
      </w:r>
      <w:proofErr w:type="spellStart"/>
      <w:r w:rsidRPr="005E51DB">
        <w:t>Courses_Course_ID</w:t>
      </w:r>
      <w:proofErr w:type="spellEnd"/>
      <w:r w:rsidRPr="005E51DB">
        <w:t>` ASC) VISIBLE,</w:t>
      </w:r>
      <w:r w:rsidRPr="005E51DB">
        <w:br/>
        <w:t>INDEX `fk_Evaluation_Certification1_idx` (`</w:t>
      </w:r>
      <w:proofErr w:type="spellStart"/>
      <w:r w:rsidRPr="005E51DB">
        <w:t>Certification_Certification_ID</w:t>
      </w:r>
      <w:proofErr w:type="spellEnd"/>
      <w:r w:rsidRPr="005E51DB">
        <w:t>` ASC) VISIBLE,</w:t>
      </w:r>
      <w:r w:rsidRPr="005E51DB">
        <w:br/>
        <w:t>CONSTRAINT `fk_Evaluation_Enrollment1`</w:t>
      </w:r>
      <w:r w:rsidRPr="005E51DB">
        <w:br/>
        <w:t>FOREIGN KEY (`</w:t>
      </w:r>
      <w:proofErr w:type="spellStart"/>
      <w:r w:rsidRPr="005E51DB">
        <w:t>Enrollment_Enrollment_ID</w:t>
      </w:r>
      <w:proofErr w:type="spellEnd"/>
      <w:r w:rsidRPr="005E51DB">
        <w:t>`)</w:t>
      </w:r>
      <w:r w:rsidRPr="005E51DB">
        <w:br/>
        <w:t>REFERENCES `</w:t>
      </w:r>
      <w:proofErr w:type="spellStart"/>
      <w:r w:rsidRPr="005E51DB">
        <w:t>mydb</w:t>
      </w:r>
      <w:proofErr w:type="spellEnd"/>
      <w:r w:rsidRPr="005E51DB">
        <w:t>`.`Enrollment` (`</w:t>
      </w:r>
      <w:proofErr w:type="spellStart"/>
      <w:r w:rsidRPr="005E51DB">
        <w:t>Enrollment_ID</w:t>
      </w:r>
      <w:proofErr w:type="spellEnd"/>
      <w:r w:rsidRPr="005E51DB">
        <w:t>`)</w:t>
      </w:r>
      <w:r w:rsidRPr="005E51DB">
        <w:br/>
        <w:t>ON DELETE NO ACTION</w:t>
      </w:r>
      <w:r w:rsidRPr="005E51DB">
        <w:br/>
        <w:t>ON UPDATE NO ACTION,</w:t>
      </w:r>
      <w:r w:rsidRPr="005E51DB">
        <w:br/>
        <w:t>CONSTRAINT `fk_Evaluation_Courses1`</w:t>
      </w:r>
      <w:r w:rsidRPr="005E51DB">
        <w:br/>
        <w:t>FOREIGN KEY (`</w:t>
      </w:r>
      <w:proofErr w:type="spellStart"/>
      <w:r w:rsidRPr="005E51DB">
        <w:t>Courses_Course_ID</w:t>
      </w:r>
      <w:proofErr w:type="spellEnd"/>
      <w:r w:rsidRPr="005E51DB">
        <w:t>`)</w:t>
      </w:r>
      <w:r w:rsidRPr="005E51DB">
        <w:br/>
        <w:t>REFERENCES `</w:t>
      </w:r>
      <w:proofErr w:type="spellStart"/>
      <w:r w:rsidRPr="005E51DB">
        <w:t>mydb</w:t>
      </w:r>
      <w:proofErr w:type="spellEnd"/>
      <w:r w:rsidRPr="005E51DB">
        <w:t>`.`Courses` (`</w:t>
      </w:r>
      <w:proofErr w:type="spellStart"/>
      <w:r w:rsidRPr="005E51DB">
        <w:t>Course_ID</w:t>
      </w:r>
      <w:proofErr w:type="spellEnd"/>
      <w:r w:rsidRPr="005E51DB">
        <w:t>`)</w:t>
      </w:r>
      <w:r w:rsidRPr="005E51DB">
        <w:br/>
        <w:t>ON DELETE NO ACTION</w:t>
      </w:r>
      <w:r w:rsidRPr="005E51DB">
        <w:br/>
        <w:t>ON UPDATE NO ACTION,</w:t>
      </w:r>
      <w:r w:rsidRPr="005E51DB">
        <w:br/>
        <w:t>CONSTRAINT `fk_Evaluation_Certification1`</w:t>
      </w:r>
      <w:r w:rsidRPr="005E51DB">
        <w:br/>
        <w:t>FOREIGN KEY (`</w:t>
      </w:r>
      <w:proofErr w:type="spellStart"/>
      <w:r w:rsidRPr="005E51DB">
        <w:t>Certification_Certification_ID</w:t>
      </w:r>
      <w:proofErr w:type="spellEnd"/>
      <w:r w:rsidRPr="005E51DB">
        <w:t>`)</w:t>
      </w:r>
      <w:r w:rsidRPr="005E51DB">
        <w:br/>
        <w:t>REFERENCES `</w:t>
      </w:r>
      <w:proofErr w:type="spellStart"/>
      <w:r w:rsidRPr="005E51DB">
        <w:t>mydb</w:t>
      </w:r>
      <w:proofErr w:type="spellEnd"/>
      <w:r w:rsidRPr="005E51DB">
        <w:t>`.`Certification` (`</w:t>
      </w:r>
      <w:proofErr w:type="spellStart"/>
      <w:r w:rsidRPr="005E51DB">
        <w:t>Certification_ID</w:t>
      </w:r>
      <w:proofErr w:type="spellEnd"/>
      <w:r w:rsidRPr="005E51DB">
        <w:t>`)</w:t>
      </w:r>
      <w:r w:rsidRPr="005E51DB">
        <w:br/>
        <w:t>ON DELETE NO ACTION</w:t>
      </w:r>
      <w:r w:rsidRPr="005E51DB">
        <w:br/>
        <w:t>ON UPDATE NO ACTION)</w:t>
      </w:r>
      <w:r w:rsidRPr="005E51DB">
        <w:br/>
        <w:t xml:space="preserve">ENGINE = </w:t>
      </w:r>
      <w:proofErr w:type="spellStart"/>
      <w:r w:rsidRPr="005E51DB">
        <w:t>InnoDB</w:t>
      </w:r>
      <w:proofErr w:type="spellEnd"/>
      <w:r w:rsidRPr="005E51DB">
        <w:t>;</w:t>
      </w:r>
    </w:p>
    <w:p w14:paraId="35E72B25" w14:textId="77777777" w:rsidR="005E51DB" w:rsidRPr="005E51DB" w:rsidRDefault="005E51DB" w:rsidP="005E51DB">
      <w:r w:rsidRPr="005E51DB">
        <w:br/>
        <w:t>-- -----------------------------------------------------</w:t>
      </w:r>
      <w:r w:rsidRPr="005E51DB">
        <w:br/>
        <w:t>-- Table `</w:t>
      </w:r>
      <w:proofErr w:type="spellStart"/>
      <w:r w:rsidRPr="005E51DB">
        <w:t>mydb</w:t>
      </w:r>
      <w:proofErr w:type="spellEnd"/>
      <w:proofErr w:type="gramStart"/>
      <w:r w:rsidRPr="005E51DB">
        <w:t>`.`</w:t>
      </w:r>
      <w:proofErr w:type="gramEnd"/>
      <w:r w:rsidRPr="005E51DB">
        <w:t>Universities`</w:t>
      </w:r>
      <w:r w:rsidRPr="005E51DB">
        <w:br/>
        <w:t>-- -----------------------------------------------------</w:t>
      </w:r>
      <w:r w:rsidRPr="005E51DB">
        <w:br/>
        <w:t>DROP TABLE IF EXISTS `</w:t>
      </w:r>
      <w:proofErr w:type="spellStart"/>
      <w:r w:rsidRPr="005E51DB">
        <w:t>mydb</w:t>
      </w:r>
      <w:proofErr w:type="spellEnd"/>
      <w:r w:rsidRPr="005E51DB">
        <w:t>`.`Universities` ;</w:t>
      </w:r>
    </w:p>
    <w:p w14:paraId="006EF5F9" w14:textId="77777777" w:rsidR="005E51DB" w:rsidRPr="005E51DB" w:rsidRDefault="005E51DB" w:rsidP="005E51DB">
      <w:r w:rsidRPr="005E51DB">
        <w:t>CREATE TABLE IF NOT EXISTS `</w:t>
      </w:r>
      <w:proofErr w:type="spellStart"/>
      <w:r w:rsidRPr="005E51DB">
        <w:t>mydb</w:t>
      </w:r>
      <w:proofErr w:type="spellEnd"/>
      <w:proofErr w:type="gramStart"/>
      <w:r w:rsidRPr="005E51DB">
        <w:t>`.`</w:t>
      </w:r>
      <w:proofErr w:type="gramEnd"/>
      <w:r w:rsidRPr="005E51DB">
        <w:t>Universities` (</w:t>
      </w:r>
      <w:r w:rsidRPr="005E51DB">
        <w:br/>
        <w:t>`</w:t>
      </w:r>
      <w:proofErr w:type="spellStart"/>
      <w:r w:rsidRPr="005E51DB">
        <w:t>University_ID</w:t>
      </w:r>
      <w:proofErr w:type="spellEnd"/>
      <w:r w:rsidRPr="005E51DB">
        <w:t>` INT NOT NULL,</w:t>
      </w:r>
      <w:r w:rsidRPr="005E51DB">
        <w:br/>
        <w:t>`</w:t>
      </w:r>
      <w:proofErr w:type="spellStart"/>
      <w:r w:rsidRPr="005E51DB">
        <w:t>University_Name</w:t>
      </w:r>
      <w:proofErr w:type="spellEnd"/>
      <w:r w:rsidRPr="005E51DB">
        <w:t>` VARCHAR(45) NOT NULL,</w:t>
      </w:r>
      <w:r w:rsidRPr="005E51DB">
        <w:br/>
        <w:t>`</w:t>
      </w:r>
      <w:proofErr w:type="spellStart"/>
      <w:r w:rsidRPr="005E51DB">
        <w:t>U_City</w:t>
      </w:r>
      <w:proofErr w:type="spellEnd"/>
      <w:r w:rsidRPr="005E51DB">
        <w:t>` VARCHAR(45) NOT NULL,</w:t>
      </w:r>
      <w:r w:rsidRPr="005E51DB">
        <w:br/>
        <w:t>`</w:t>
      </w:r>
      <w:proofErr w:type="spellStart"/>
      <w:r w:rsidRPr="005E51DB">
        <w:t>U_Country</w:t>
      </w:r>
      <w:proofErr w:type="spellEnd"/>
      <w:r w:rsidRPr="005E51DB">
        <w:t>` VARCHAR(45) NOT NULL,</w:t>
      </w:r>
      <w:r w:rsidRPr="005E51DB">
        <w:br/>
        <w:t>PRIMARY KEY (`</w:t>
      </w:r>
      <w:proofErr w:type="spellStart"/>
      <w:r w:rsidRPr="005E51DB">
        <w:t>University_ID</w:t>
      </w:r>
      <w:proofErr w:type="spellEnd"/>
      <w:r w:rsidRPr="005E51DB">
        <w:t>`))</w:t>
      </w:r>
      <w:r w:rsidRPr="005E51DB">
        <w:br/>
        <w:t xml:space="preserve">ENGINE = </w:t>
      </w:r>
      <w:proofErr w:type="spellStart"/>
      <w:r w:rsidRPr="005E51DB">
        <w:t>InnoDB</w:t>
      </w:r>
      <w:proofErr w:type="spellEnd"/>
      <w:r w:rsidRPr="005E51DB">
        <w:t>;</w:t>
      </w:r>
    </w:p>
    <w:p w14:paraId="3BDF0888" w14:textId="77777777" w:rsidR="005E51DB" w:rsidRPr="005E51DB" w:rsidRDefault="005E51DB" w:rsidP="005E51DB">
      <w:r w:rsidRPr="005E51DB">
        <w:br/>
        <w:t>-- -----------------------------------------------------</w:t>
      </w:r>
      <w:r w:rsidRPr="005E51DB">
        <w:br/>
        <w:t>-- Table `</w:t>
      </w:r>
      <w:proofErr w:type="spellStart"/>
      <w:r w:rsidRPr="005E51DB">
        <w:t>mydb</w:t>
      </w:r>
      <w:proofErr w:type="spellEnd"/>
      <w:proofErr w:type="gramStart"/>
      <w:r w:rsidRPr="005E51DB">
        <w:t>`.`</w:t>
      </w:r>
      <w:proofErr w:type="gramEnd"/>
      <w:r w:rsidRPr="005E51DB">
        <w:t>Trainers`</w:t>
      </w:r>
      <w:r w:rsidRPr="005E51DB">
        <w:br/>
        <w:t>-- -----------------------------------------------------</w:t>
      </w:r>
      <w:r w:rsidRPr="005E51DB">
        <w:br/>
        <w:t>DROP TABLE IF EXISTS `</w:t>
      </w:r>
      <w:proofErr w:type="spellStart"/>
      <w:r w:rsidRPr="005E51DB">
        <w:t>mydb</w:t>
      </w:r>
      <w:proofErr w:type="spellEnd"/>
      <w:r w:rsidRPr="005E51DB">
        <w:t>`.`Trainers` ;</w:t>
      </w:r>
    </w:p>
    <w:p w14:paraId="76571049" w14:textId="77777777" w:rsidR="005E51DB" w:rsidRPr="005E51DB" w:rsidRDefault="005E51DB" w:rsidP="005E51DB">
      <w:r w:rsidRPr="005E51DB">
        <w:lastRenderedPageBreak/>
        <w:t>CREATE TABLE IF NOT EXISTS `</w:t>
      </w:r>
      <w:proofErr w:type="spellStart"/>
      <w:r w:rsidRPr="005E51DB">
        <w:t>mydb</w:t>
      </w:r>
      <w:proofErr w:type="spellEnd"/>
      <w:r w:rsidRPr="005E51DB">
        <w:t>`.`Trainers` (</w:t>
      </w:r>
      <w:r w:rsidRPr="005E51DB">
        <w:br/>
        <w:t>`</w:t>
      </w:r>
      <w:proofErr w:type="spellStart"/>
      <w:r w:rsidRPr="005E51DB">
        <w:t>Trainer_ID</w:t>
      </w:r>
      <w:proofErr w:type="spellEnd"/>
      <w:r w:rsidRPr="005E51DB">
        <w:t>` INT NOT NULL,</w:t>
      </w:r>
      <w:r w:rsidRPr="005E51DB">
        <w:br/>
        <w:t>`</w:t>
      </w:r>
      <w:proofErr w:type="spellStart"/>
      <w:r w:rsidRPr="005E51DB">
        <w:t>Trainer_Name</w:t>
      </w:r>
      <w:proofErr w:type="spellEnd"/>
      <w:r w:rsidRPr="005E51DB">
        <w:t>` VARCHAR(45) NOT NULL,</w:t>
      </w:r>
      <w:r w:rsidRPr="005E51DB">
        <w:br/>
        <w:t>`</w:t>
      </w:r>
      <w:proofErr w:type="spellStart"/>
      <w:r w:rsidRPr="005E51DB">
        <w:t>Experience_in_Yeras</w:t>
      </w:r>
      <w:proofErr w:type="spellEnd"/>
      <w:r w:rsidRPr="005E51DB">
        <w:t>` INT NULL,</w:t>
      </w:r>
      <w:r w:rsidRPr="005E51DB">
        <w:br/>
        <w:t>`</w:t>
      </w:r>
      <w:proofErr w:type="spellStart"/>
      <w:r w:rsidRPr="005E51DB">
        <w:t>Universities_University_ID</w:t>
      </w:r>
      <w:proofErr w:type="spellEnd"/>
      <w:r w:rsidRPr="005E51DB">
        <w:t>` INT NOT NULL,</w:t>
      </w:r>
      <w:r w:rsidRPr="005E51DB">
        <w:br/>
        <w:t>PRIMARY KEY (`</w:t>
      </w:r>
      <w:proofErr w:type="spellStart"/>
      <w:r w:rsidRPr="005E51DB">
        <w:t>Trainer_ID</w:t>
      </w:r>
      <w:proofErr w:type="spellEnd"/>
      <w:r w:rsidRPr="005E51DB">
        <w:t>`),</w:t>
      </w:r>
      <w:r w:rsidRPr="005E51DB">
        <w:br/>
        <w:t>INDEX `fk_Trainers_Universities1_idx` (`</w:t>
      </w:r>
      <w:proofErr w:type="spellStart"/>
      <w:r w:rsidRPr="005E51DB">
        <w:t>Universities_University_ID</w:t>
      </w:r>
      <w:proofErr w:type="spellEnd"/>
      <w:r w:rsidRPr="005E51DB">
        <w:t>` ASC) VISIBLE,</w:t>
      </w:r>
      <w:r w:rsidRPr="005E51DB">
        <w:br/>
        <w:t>CONSTRAINT `fk_Trainers_Universities1`</w:t>
      </w:r>
      <w:r w:rsidRPr="005E51DB">
        <w:br/>
        <w:t>FOREIGN KEY (`</w:t>
      </w:r>
      <w:proofErr w:type="spellStart"/>
      <w:r w:rsidRPr="005E51DB">
        <w:t>Universities_University_ID</w:t>
      </w:r>
      <w:proofErr w:type="spellEnd"/>
      <w:r w:rsidRPr="005E51DB">
        <w:t>`)</w:t>
      </w:r>
      <w:r w:rsidRPr="005E51DB">
        <w:br/>
        <w:t>REFERENCES `</w:t>
      </w:r>
      <w:proofErr w:type="spellStart"/>
      <w:r w:rsidRPr="005E51DB">
        <w:t>mydb</w:t>
      </w:r>
      <w:proofErr w:type="spellEnd"/>
      <w:r w:rsidRPr="005E51DB">
        <w:t>`.`Universities` (`</w:t>
      </w:r>
      <w:proofErr w:type="spellStart"/>
      <w:r w:rsidRPr="005E51DB">
        <w:t>University_ID</w:t>
      </w:r>
      <w:proofErr w:type="spellEnd"/>
      <w:r w:rsidRPr="005E51DB">
        <w:t>`)</w:t>
      </w:r>
      <w:r w:rsidRPr="005E51DB">
        <w:br/>
        <w:t>ON DELETE NO ACTION</w:t>
      </w:r>
      <w:r w:rsidRPr="005E51DB">
        <w:br/>
        <w:t>ON UPDATE NO ACTION)</w:t>
      </w:r>
      <w:r w:rsidRPr="005E51DB">
        <w:br/>
        <w:t xml:space="preserve">ENGINE = </w:t>
      </w:r>
      <w:proofErr w:type="spellStart"/>
      <w:r w:rsidRPr="005E51DB">
        <w:t>InnoDB</w:t>
      </w:r>
      <w:proofErr w:type="spellEnd"/>
      <w:r w:rsidRPr="005E51DB">
        <w:t>;</w:t>
      </w:r>
    </w:p>
    <w:p w14:paraId="0518C5BF" w14:textId="77777777" w:rsidR="005E51DB" w:rsidRPr="005E51DB" w:rsidRDefault="005E51DB" w:rsidP="005E51DB">
      <w:r w:rsidRPr="005E51DB">
        <w:br/>
        <w:t>-- -----------------------------------------------------</w:t>
      </w:r>
      <w:r w:rsidRPr="005E51DB">
        <w:br/>
        <w:t>-- Table `</w:t>
      </w:r>
      <w:proofErr w:type="spellStart"/>
      <w:r w:rsidRPr="005E51DB">
        <w:t>mydb</w:t>
      </w:r>
      <w:proofErr w:type="spellEnd"/>
      <w:proofErr w:type="gramStart"/>
      <w:r w:rsidRPr="005E51DB">
        <w:t>`.`</w:t>
      </w:r>
      <w:proofErr w:type="gramEnd"/>
      <w:r w:rsidRPr="005E51DB">
        <w:t>Transactions`</w:t>
      </w:r>
      <w:r w:rsidRPr="005E51DB">
        <w:br/>
        <w:t>-- -----------------------------------------------------</w:t>
      </w:r>
      <w:r w:rsidRPr="005E51DB">
        <w:br/>
        <w:t>DROP TABLE IF EXISTS `</w:t>
      </w:r>
      <w:proofErr w:type="spellStart"/>
      <w:r w:rsidRPr="005E51DB">
        <w:t>mydb</w:t>
      </w:r>
      <w:proofErr w:type="spellEnd"/>
      <w:r w:rsidRPr="005E51DB">
        <w:t>`.`Transactions` ;</w:t>
      </w:r>
    </w:p>
    <w:p w14:paraId="2266E25E" w14:textId="77777777" w:rsidR="005E51DB" w:rsidRPr="005E51DB" w:rsidRDefault="005E51DB" w:rsidP="005E51DB">
      <w:r w:rsidRPr="005E51DB">
        <w:t>CREATE TABLE IF NOT EXISTS `</w:t>
      </w:r>
      <w:proofErr w:type="spellStart"/>
      <w:r w:rsidRPr="005E51DB">
        <w:t>mydb</w:t>
      </w:r>
      <w:proofErr w:type="spellEnd"/>
      <w:r w:rsidRPr="005E51DB">
        <w:t>`.`Transactions` (</w:t>
      </w:r>
      <w:r w:rsidRPr="005E51DB">
        <w:br/>
        <w:t>`</w:t>
      </w:r>
      <w:proofErr w:type="spellStart"/>
      <w:r w:rsidRPr="005E51DB">
        <w:t>Transaction_ID</w:t>
      </w:r>
      <w:proofErr w:type="spellEnd"/>
      <w:r w:rsidRPr="005E51DB">
        <w:t>` INT NOT NULL,</w:t>
      </w:r>
      <w:r w:rsidRPr="005E51DB">
        <w:br/>
        <w:t>`Account Number` VARCHAR(45) NOT NULL,</w:t>
      </w:r>
      <w:r w:rsidRPr="005E51DB">
        <w:br/>
        <w:t>`Transaction Date` DATE NULL,</w:t>
      </w:r>
      <w:r w:rsidRPr="005E51DB">
        <w:br/>
        <w:t>`</w:t>
      </w:r>
      <w:proofErr w:type="spellStart"/>
      <w:r w:rsidRPr="005E51DB">
        <w:t>Customers_Customer_ID</w:t>
      </w:r>
      <w:proofErr w:type="spellEnd"/>
      <w:r w:rsidRPr="005E51DB">
        <w:t>` INT NOT NULL,</w:t>
      </w:r>
      <w:r w:rsidRPr="005E51DB">
        <w:br/>
        <w:t>`</w:t>
      </w:r>
      <w:proofErr w:type="spellStart"/>
      <w:r w:rsidRPr="005E51DB">
        <w:t>Courses_Course_ID</w:t>
      </w:r>
      <w:proofErr w:type="spellEnd"/>
      <w:r w:rsidRPr="005E51DB">
        <w:t>` INT NOT NULL,</w:t>
      </w:r>
      <w:r w:rsidRPr="005E51DB">
        <w:br/>
        <w:t>PRIMARY KEY (`</w:t>
      </w:r>
      <w:proofErr w:type="spellStart"/>
      <w:r w:rsidRPr="005E51DB">
        <w:t>Customers_Customer_ID</w:t>
      </w:r>
      <w:proofErr w:type="spellEnd"/>
      <w:r w:rsidRPr="005E51DB">
        <w:t>`),</w:t>
      </w:r>
      <w:r w:rsidRPr="005E51DB">
        <w:br/>
        <w:t>INDEX `fk_Transactions_Courses1_idx` (`</w:t>
      </w:r>
      <w:proofErr w:type="spellStart"/>
      <w:r w:rsidRPr="005E51DB">
        <w:t>Courses_Course_ID</w:t>
      </w:r>
      <w:proofErr w:type="spellEnd"/>
      <w:r w:rsidRPr="005E51DB">
        <w:t>` ASC) VISIBLE,</w:t>
      </w:r>
      <w:r w:rsidRPr="005E51DB">
        <w:br/>
        <w:t>CONSTRAINT `fk_Transactions_Customers1`</w:t>
      </w:r>
      <w:r w:rsidRPr="005E51DB">
        <w:br/>
        <w:t>FOREIGN KEY (`</w:t>
      </w:r>
      <w:proofErr w:type="spellStart"/>
      <w:r w:rsidRPr="005E51DB">
        <w:t>Customers_Customer_ID</w:t>
      </w:r>
      <w:proofErr w:type="spellEnd"/>
      <w:r w:rsidRPr="005E51DB">
        <w:t>`)</w:t>
      </w:r>
      <w:r w:rsidRPr="005E51DB">
        <w:br/>
        <w:t>REFERENCES `</w:t>
      </w:r>
      <w:proofErr w:type="spellStart"/>
      <w:r w:rsidRPr="005E51DB">
        <w:t>mydb</w:t>
      </w:r>
      <w:proofErr w:type="spellEnd"/>
      <w:r w:rsidRPr="005E51DB">
        <w:t>`.`Customers` (`</w:t>
      </w:r>
      <w:proofErr w:type="spellStart"/>
      <w:r w:rsidRPr="005E51DB">
        <w:t>Customer_ID</w:t>
      </w:r>
      <w:proofErr w:type="spellEnd"/>
      <w:r w:rsidRPr="005E51DB">
        <w:t>`)</w:t>
      </w:r>
      <w:r w:rsidRPr="005E51DB">
        <w:br/>
        <w:t>ON DELETE NO ACTION</w:t>
      </w:r>
      <w:r w:rsidRPr="005E51DB">
        <w:br/>
        <w:t>ON UPDATE NO ACTION,</w:t>
      </w:r>
      <w:r w:rsidRPr="005E51DB">
        <w:br/>
        <w:t>CONSTRAINT `fk_Transactions_Courses1`</w:t>
      </w:r>
      <w:r w:rsidRPr="005E51DB">
        <w:br/>
        <w:t>FOREIGN KEY (`</w:t>
      </w:r>
      <w:proofErr w:type="spellStart"/>
      <w:r w:rsidRPr="005E51DB">
        <w:t>Courses_Course_ID</w:t>
      </w:r>
      <w:proofErr w:type="spellEnd"/>
      <w:r w:rsidRPr="005E51DB">
        <w:t>`)</w:t>
      </w:r>
      <w:r w:rsidRPr="005E51DB">
        <w:br/>
        <w:t>REFERENCES `</w:t>
      </w:r>
      <w:proofErr w:type="spellStart"/>
      <w:r w:rsidRPr="005E51DB">
        <w:t>mydb</w:t>
      </w:r>
      <w:proofErr w:type="spellEnd"/>
      <w:r w:rsidRPr="005E51DB">
        <w:t>`.`Courses` (`</w:t>
      </w:r>
      <w:proofErr w:type="spellStart"/>
      <w:r w:rsidRPr="005E51DB">
        <w:t>Course_ID</w:t>
      </w:r>
      <w:proofErr w:type="spellEnd"/>
      <w:r w:rsidRPr="005E51DB">
        <w:t>`)</w:t>
      </w:r>
      <w:r w:rsidRPr="005E51DB">
        <w:br/>
        <w:t>ON DELETE NO ACTION</w:t>
      </w:r>
      <w:r w:rsidRPr="005E51DB">
        <w:br/>
        <w:t>ON UPDATE NO ACTION)</w:t>
      </w:r>
      <w:r w:rsidRPr="005E51DB">
        <w:br/>
        <w:t xml:space="preserve">ENGINE = </w:t>
      </w:r>
      <w:proofErr w:type="spellStart"/>
      <w:r w:rsidRPr="005E51DB">
        <w:t>InnoDB</w:t>
      </w:r>
      <w:proofErr w:type="spellEnd"/>
      <w:r w:rsidRPr="005E51DB">
        <w:t>;</w:t>
      </w:r>
    </w:p>
    <w:p w14:paraId="6006E98B" w14:textId="77777777" w:rsidR="005E51DB" w:rsidRPr="005E51DB" w:rsidRDefault="005E51DB" w:rsidP="005E51DB">
      <w:r w:rsidRPr="005E51DB">
        <w:br/>
        <w:t>-- -----------------------------------------------------</w:t>
      </w:r>
      <w:r w:rsidRPr="005E51DB">
        <w:br/>
        <w:t>-- Table `mydb`.`Courses_has_Trainers1`</w:t>
      </w:r>
      <w:r w:rsidRPr="005E51DB">
        <w:br/>
      </w:r>
      <w:r w:rsidRPr="005E51DB">
        <w:lastRenderedPageBreak/>
        <w:t>-- -----------------------------------------------------</w:t>
      </w:r>
      <w:r w:rsidRPr="005E51DB">
        <w:br/>
        <w:t>DROP TABLE IF EXISTS `mydb`.`Courses_has_Trainers1` ;</w:t>
      </w:r>
    </w:p>
    <w:p w14:paraId="043A5896" w14:textId="77777777" w:rsidR="005E51DB" w:rsidRPr="005E51DB" w:rsidRDefault="005E51DB" w:rsidP="005E51DB">
      <w:r w:rsidRPr="005E51DB">
        <w:t>CREATE TABLE IF NOT EXISTS `mydb`.`Courses_has_Trainers1` (</w:t>
      </w:r>
      <w:r w:rsidRPr="005E51DB">
        <w:br/>
        <w:t>`</w:t>
      </w:r>
      <w:proofErr w:type="spellStart"/>
      <w:r w:rsidRPr="005E51DB">
        <w:t>Courses_Course_ID</w:t>
      </w:r>
      <w:proofErr w:type="spellEnd"/>
      <w:r w:rsidRPr="005E51DB">
        <w:t>` INT NOT NULL,</w:t>
      </w:r>
      <w:r w:rsidRPr="005E51DB">
        <w:br/>
        <w:t>`</w:t>
      </w:r>
      <w:proofErr w:type="spellStart"/>
      <w:r w:rsidRPr="005E51DB">
        <w:t>Trainers_Trainer_ID</w:t>
      </w:r>
      <w:proofErr w:type="spellEnd"/>
      <w:r w:rsidRPr="005E51DB">
        <w:t>` INT NOT NULL,</w:t>
      </w:r>
      <w:r w:rsidRPr="005E51DB">
        <w:br/>
        <w:t>PRIMARY KEY (`</w:t>
      </w:r>
      <w:proofErr w:type="spellStart"/>
      <w:r w:rsidRPr="005E51DB">
        <w:t>Courses_Course_ID</w:t>
      </w:r>
      <w:proofErr w:type="spellEnd"/>
      <w:r w:rsidRPr="005E51DB">
        <w:t>`, `</w:t>
      </w:r>
      <w:proofErr w:type="spellStart"/>
      <w:r w:rsidRPr="005E51DB">
        <w:t>Trainers_Trainer_ID</w:t>
      </w:r>
      <w:proofErr w:type="spellEnd"/>
      <w:r w:rsidRPr="005E51DB">
        <w:t>`),</w:t>
      </w:r>
      <w:r w:rsidRPr="005E51DB">
        <w:br/>
        <w:t>INDEX `fk_Courses_has_Trainers1_Trainers1_idx` (`</w:t>
      </w:r>
      <w:proofErr w:type="spellStart"/>
      <w:r w:rsidRPr="005E51DB">
        <w:t>Trainers_Trainer_ID</w:t>
      </w:r>
      <w:proofErr w:type="spellEnd"/>
      <w:r w:rsidRPr="005E51DB">
        <w:t>` ASC) VISIBLE,</w:t>
      </w:r>
      <w:r w:rsidRPr="005E51DB">
        <w:br/>
        <w:t>INDEX `fk_Courses_has_Trainers1_Courses1_idx` (`</w:t>
      </w:r>
      <w:proofErr w:type="spellStart"/>
      <w:r w:rsidRPr="005E51DB">
        <w:t>Courses_Course_ID</w:t>
      </w:r>
      <w:proofErr w:type="spellEnd"/>
      <w:r w:rsidRPr="005E51DB">
        <w:t>` ASC) VISIBLE,</w:t>
      </w:r>
      <w:r w:rsidRPr="005E51DB">
        <w:br/>
        <w:t>CONSTRAINT `fk_Courses_has_Trainers1_Courses1`</w:t>
      </w:r>
      <w:r w:rsidRPr="005E51DB">
        <w:br/>
        <w:t>FOREIGN KEY (`</w:t>
      </w:r>
      <w:proofErr w:type="spellStart"/>
      <w:r w:rsidRPr="005E51DB">
        <w:t>Courses_Course_ID</w:t>
      </w:r>
      <w:proofErr w:type="spellEnd"/>
      <w:r w:rsidRPr="005E51DB">
        <w:t>`)</w:t>
      </w:r>
      <w:r w:rsidRPr="005E51DB">
        <w:br/>
        <w:t>REFERENCES `</w:t>
      </w:r>
      <w:proofErr w:type="spellStart"/>
      <w:r w:rsidRPr="005E51DB">
        <w:t>mydb</w:t>
      </w:r>
      <w:proofErr w:type="spellEnd"/>
      <w:r w:rsidRPr="005E51DB">
        <w:t>`.`Courses` (`</w:t>
      </w:r>
      <w:proofErr w:type="spellStart"/>
      <w:r w:rsidRPr="005E51DB">
        <w:t>Course_ID</w:t>
      </w:r>
      <w:proofErr w:type="spellEnd"/>
      <w:r w:rsidRPr="005E51DB">
        <w:t>`)</w:t>
      </w:r>
      <w:r w:rsidRPr="005E51DB">
        <w:br/>
        <w:t>ON DELETE NO ACTION</w:t>
      </w:r>
      <w:r w:rsidRPr="005E51DB">
        <w:br/>
        <w:t>ON UPDATE NO ACTION,</w:t>
      </w:r>
      <w:r w:rsidRPr="005E51DB">
        <w:br/>
        <w:t>CONSTRAINT `fk_Courses_has_Trainers1_Trainers1`</w:t>
      </w:r>
      <w:r w:rsidRPr="005E51DB">
        <w:br/>
        <w:t>FOREIGN KEY (`</w:t>
      </w:r>
      <w:proofErr w:type="spellStart"/>
      <w:r w:rsidRPr="005E51DB">
        <w:t>Trainers_Trainer_ID</w:t>
      </w:r>
      <w:proofErr w:type="spellEnd"/>
      <w:r w:rsidRPr="005E51DB">
        <w:t>`)</w:t>
      </w:r>
      <w:r w:rsidRPr="005E51DB">
        <w:br/>
        <w:t>REFERENCES `</w:t>
      </w:r>
      <w:proofErr w:type="spellStart"/>
      <w:r w:rsidRPr="005E51DB">
        <w:t>mydb</w:t>
      </w:r>
      <w:proofErr w:type="spellEnd"/>
      <w:r w:rsidRPr="005E51DB">
        <w:t>`.`Trainers` (`</w:t>
      </w:r>
      <w:proofErr w:type="spellStart"/>
      <w:r w:rsidRPr="005E51DB">
        <w:t>Trainer_ID</w:t>
      </w:r>
      <w:proofErr w:type="spellEnd"/>
      <w:r w:rsidRPr="005E51DB">
        <w:t>`)</w:t>
      </w:r>
      <w:r w:rsidRPr="005E51DB">
        <w:br/>
        <w:t>ON DELETE NO ACTION</w:t>
      </w:r>
      <w:r w:rsidRPr="005E51DB">
        <w:br/>
        <w:t>ON UPDATE NO ACTION)</w:t>
      </w:r>
      <w:r w:rsidRPr="005E51DB">
        <w:br/>
        <w:t xml:space="preserve">ENGINE = </w:t>
      </w:r>
      <w:proofErr w:type="spellStart"/>
      <w:r w:rsidRPr="005E51DB">
        <w:t>InnoDB</w:t>
      </w:r>
      <w:proofErr w:type="spellEnd"/>
      <w:r w:rsidRPr="005E51DB">
        <w:t>;</w:t>
      </w:r>
    </w:p>
    <w:p w14:paraId="4D6512DC" w14:textId="77777777" w:rsidR="005E51DB" w:rsidRPr="005E51DB" w:rsidRDefault="005E51DB" w:rsidP="005E51DB">
      <w:r w:rsidRPr="005E51DB">
        <w:br/>
        <w:t>SET SQL_MODE=@OLD_SQL_MODE;</w:t>
      </w:r>
      <w:r w:rsidRPr="005E51DB">
        <w:br/>
        <w:t>SET FOREIGN_KEY_CHECKS=@OLD_FOREIGN_KEY_CHECKS;</w:t>
      </w:r>
      <w:r w:rsidRPr="005E51DB">
        <w:br/>
        <w:t>SET UNIQUE_CHECKS=@OLD_UNIQUE_CHECKS;</w:t>
      </w:r>
    </w:p>
    <w:p w14:paraId="39916DBF" w14:textId="77777777" w:rsidR="005E51DB" w:rsidRPr="005E51DB" w:rsidRDefault="005E51DB" w:rsidP="005E51DB"/>
    <w:p w14:paraId="1B2BFA7A" w14:textId="77777777" w:rsidR="005E51DB" w:rsidRPr="005E51DB" w:rsidRDefault="005E51DB" w:rsidP="005E51DB"/>
    <w:p w14:paraId="33B7A4D3" w14:textId="77777777" w:rsidR="008A621D" w:rsidRDefault="00000000">
      <w:r>
        <w:br/>
        <w:t>DELIMITER $</w:t>
      </w:r>
      <w:r>
        <w:br/>
      </w:r>
      <w:r>
        <w:br/>
        <w:t xml:space="preserve">CREATE PROCEDURE Sign_Up ( </w:t>
      </w:r>
      <w:r>
        <w:br/>
        <w:t xml:space="preserve">  IN Customer_First_Name varchar(45), Customer_Last_Name varchar(45), </w:t>
      </w:r>
      <w:r>
        <w:br/>
        <w:t xml:space="preserve">  Customer_Postcode varchar(45), Email varchar(45), Phone_Number Varchar(45), </w:t>
      </w:r>
      <w:r>
        <w:br/>
        <w:t xml:space="preserve">  Qualification varchar(45), Customer_Password varchar(45), Customer_city varchar(45)</w:t>
      </w:r>
      <w:r>
        <w:br/>
        <w:t>)</w:t>
      </w:r>
      <w:r>
        <w:br/>
        <w:t>BEGIN</w:t>
      </w:r>
      <w:r>
        <w:br/>
        <w:t xml:space="preserve">  INSERT INTO Customers(Customer_First_Name, Customer_Last_Name, Customer_Postcode, Email, Phone_Number, Qualification, Customer_Password, Customer_city)</w:t>
      </w:r>
      <w:r>
        <w:br/>
        <w:t xml:space="preserve">  VALUES (Customer_First_Name, Customer_Last_Name, Customer_Postcode, Email, Phone_Number, Qualification, Customer_Password, Customer_city);</w:t>
      </w:r>
      <w:r>
        <w:br/>
        <w:t xml:space="preserve">END$ </w:t>
      </w:r>
      <w:r>
        <w:br/>
      </w:r>
      <w:r>
        <w:lastRenderedPageBreak/>
        <w:t>DELIMITER ;</w:t>
      </w:r>
      <w:r>
        <w:br/>
      </w:r>
      <w:r>
        <w:br/>
        <w:t>CALL Sign_Up("Jaymin", "Jack", "DD1JS", "MartinJaymin@gmail.com", "076458633", "Graduate", "8hfdffr", "Dundee");</w:t>
      </w:r>
      <w:r>
        <w:br/>
      </w:r>
      <w:r>
        <w:br/>
        <w:t>DELIMITER $</w:t>
      </w:r>
      <w:r>
        <w:br/>
      </w:r>
      <w:r>
        <w:br/>
        <w:t xml:space="preserve">CREATE PROCEDURE AboutUpdateProfile ( </w:t>
      </w:r>
      <w:r>
        <w:br/>
        <w:t xml:space="preserve">  IN C_Postcode varchar(45), IN C_City varchar(45), IN C_Password varchar(45), </w:t>
      </w:r>
      <w:r>
        <w:br/>
        <w:t xml:space="preserve">  IN C_Email varchar(45), IN C_Phone_Number varchar(45), IN C_Qualification varchar(45)</w:t>
      </w:r>
      <w:r>
        <w:br/>
        <w:t>)</w:t>
      </w:r>
      <w:r>
        <w:br/>
        <w:t>BEGIN</w:t>
      </w:r>
      <w:r>
        <w:br/>
        <w:t xml:space="preserve">  UPDATE Customers SET Customer_Postcode = C_Postcode, Customer_city = C_City, Phone_Number = C_Phone_Number, Qualification = C_Qualification, Customer_Password = C_Password</w:t>
      </w:r>
      <w:r>
        <w:br/>
        <w:t xml:space="preserve">  WHERE Email = C_Email;</w:t>
      </w:r>
      <w:r>
        <w:br/>
        <w:t xml:space="preserve">END$ </w:t>
      </w:r>
      <w:r>
        <w:br/>
        <w:t>DELIMITER ;</w:t>
      </w:r>
      <w:r>
        <w:br/>
      </w:r>
      <w:r>
        <w:br/>
        <w:t>CALL AboutUpdateProfile("EH1 1BE", "Edinburgh", "ghr74gd", "MartinJaymin@gmail.com", "076458633", "Graduate");</w:t>
      </w:r>
      <w:r>
        <w:br/>
      </w:r>
      <w:r>
        <w:br/>
        <w:t>DELIMITER $</w:t>
      </w:r>
      <w:r>
        <w:br/>
      </w:r>
      <w:r>
        <w:br/>
        <w:t>CREATE PROCEDURE OurCourses()</w:t>
      </w:r>
      <w:r>
        <w:br/>
        <w:t>BEGIN</w:t>
      </w:r>
      <w:r>
        <w:br/>
        <w:t xml:space="preserve">  SELECT InCourse.Course_name, InCourse.Fees, InCourse.Course_Duration, InCourse.Course_Level, InCourse.Prerequisites, InPrograms.Program_Name</w:t>
      </w:r>
      <w:r>
        <w:br/>
        <w:t xml:space="preserve">  FROM Courses AS InCourse</w:t>
      </w:r>
      <w:r>
        <w:br/>
        <w:t xml:space="preserve">  LEFT JOIN Programs_Offered AS InPrograms ON InCourse.Programs_Offered_Program_ID = InPrograms.Program_ID;</w:t>
      </w:r>
      <w:r>
        <w:br/>
        <w:t>END$</w:t>
      </w:r>
      <w:r>
        <w:br/>
        <w:t>DELIMITER ;</w:t>
      </w:r>
      <w:r>
        <w:br/>
      </w:r>
      <w:r>
        <w:br/>
        <w:t>CALL OurCourses();</w:t>
      </w:r>
      <w:r>
        <w:br/>
      </w:r>
      <w:r>
        <w:br/>
        <w:t>DELIMITER $</w:t>
      </w:r>
      <w:r>
        <w:br/>
      </w:r>
      <w:r>
        <w:br/>
        <w:t>CREATE PROCEDURE selectcourse(IN corse_name varchar(45))</w:t>
      </w:r>
      <w:r>
        <w:br/>
        <w:t>BEGIN</w:t>
      </w:r>
      <w:r>
        <w:br/>
        <w:t xml:space="preserve">  SELECT Co.Course_ID, Co.Course_Name, Co.Fees, P.Program_Name, U.University_Name, T.Trainer_First_Name, T.Trainer_Last_Name</w:t>
      </w:r>
      <w:r>
        <w:br/>
        <w:t xml:space="preserve">  FROM Courses AS Co</w:t>
      </w:r>
      <w:r>
        <w:br/>
      </w:r>
      <w:r>
        <w:lastRenderedPageBreak/>
        <w:t xml:space="preserve">  INNER JOIN Programs_Offered AS P ON Co.Programs_Offered_Program_ID = P.Program_ID</w:t>
      </w:r>
      <w:r>
        <w:br/>
        <w:t xml:space="preserve">  INNER JOIN Courses_has_Trainers1 ON Co.Course_ID = Courses_Course_ID</w:t>
      </w:r>
      <w:r>
        <w:br/>
        <w:t xml:space="preserve">  INNER JOIN Trainers AS T ON Trainer_ID = Trainers_Trainer_ID</w:t>
      </w:r>
      <w:r>
        <w:br/>
        <w:t xml:space="preserve">  INNER JOIN Universities AS U ON University_ID = Universities_University_ID</w:t>
      </w:r>
      <w:r>
        <w:br/>
        <w:t xml:space="preserve">  WHERE Co.Course_Name = corse_name;</w:t>
      </w:r>
      <w:r>
        <w:br/>
        <w:t>END$</w:t>
      </w:r>
      <w:r>
        <w:br/>
        <w:t>DELIMITER ;</w:t>
      </w:r>
      <w:r>
        <w:br/>
      </w:r>
      <w:r>
        <w:br/>
        <w:t>CALL SearchCourses('Marketing Analytics');</w:t>
      </w:r>
      <w:r>
        <w:br/>
      </w:r>
      <w:r>
        <w:br/>
        <w:t>DELIMITER $</w:t>
      </w:r>
      <w:r>
        <w:br/>
      </w:r>
      <w:r>
        <w:br/>
        <w:t>CREATE PROCEDURE BuyNow(</w:t>
      </w:r>
      <w:r>
        <w:br/>
        <w:t xml:space="preserve">  IN Account_Number varchar(45), IN Transaction_Date date, IN Amount_paid varchar(45), IN Customer_ID INT</w:t>
      </w:r>
      <w:r>
        <w:br/>
        <w:t>)</w:t>
      </w:r>
      <w:r>
        <w:br/>
        <w:t>BEGIN</w:t>
      </w:r>
      <w:r>
        <w:br/>
        <w:t xml:space="preserve">  INSERT INTO Transactions (Account_Number, Transaction_Date, Amount_paid, Customers_Customer_ID)</w:t>
      </w:r>
      <w:r>
        <w:br/>
        <w:t xml:space="preserve">  VALUES (Account_Number, Transaction_Date, Amount_paid, Customer_ID);</w:t>
      </w:r>
      <w:r>
        <w:br/>
        <w:t>END$</w:t>
      </w:r>
      <w:r>
        <w:br/>
        <w:t>DELIMITER ;</w:t>
      </w:r>
      <w:r>
        <w:br/>
      </w:r>
      <w:r>
        <w:br/>
        <w:t>CALL BuyNow('56432', '2023-8-11', '200', '300145');</w:t>
      </w:r>
      <w:r>
        <w:br/>
      </w:r>
      <w:r>
        <w:br/>
        <w:t>DELIMITER $</w:t>
      </w:r>
      <w:r>
        <w:br/>
      </w:r>
      <w:r>
        <w:br/>
        <w:t>CREATE PROCEDURE checkpayment(IN Customer_ID INT)</w:t>
      </w:r>
      <w:r>
        <w:br/>
        <w:t>BEGIN</w:t>
      </w:r>
      <w:r>
        <w:br/>
        <w:t xml:space="preserve">  SELECT C.Customer_ID, C.Customer_First_Name, C.Customer_Last_Name, T.Amount_paid</w:t>
      </w:r>
      <w:r>
        <w:br/>
        <w:t xml:space="preserve">  FROM Customers AS C</w:t>
      </w:r>
      <w:r>
        <w:br/>
        <w:t xml:space="preserve">  INNER JOIN Transactions AS T ON C.Customer_ID = T.Customers_Customer_ID</w:t>
      </w:r>
      <w:r>
        <w:br/>
        <w:t xml:space="preserve">  WHERE C.Customer_ID = Customer_ID;</w:t>
      </w:r>
      <w:r>
        <w:br/>
        <w:t>END$</w:t>
      </w:r>
      <w:r>
        <w:br/>
        <w:t>DELIMITER ;</w:t>
      </w:r>
      <w:r>
        <w:br/>
      </w:r>
      <w:r>
        <w:br/>
        <w:t>CALL checkpayment('300145');</w:t>
      </w:r>
      <w:r>
        <w:br/>
      </w:r>
      <w:r>
        <w:br/>
        <w:t>CREATE PROCEDURE enrollstudent(</w:t>
      </w:r>
      <w:r>
        <w:br/>
        <w:t xml:space="preserve">  IN EnrollmentDate DATE, IN CustomerID INT, IN BranchID INT</w:t>
      </w:r>
      <w:r>
        <w:br/>
        <w:t>)</w:t>
      </w:r>
      <w:r>
        <w:br/>
        <w:t>BEGIN</w:t>
      </w:r>
      <w:r>
        <w:br/>
        <w:t xml:space="preserve">  INSERT INTO Enrollment (Enrollment_Date, Customers_Customer_ID, Branch_Branch_ID)</w:t>
      </w:r>
      <w:r>
        <w:br/>
      </w:r>
      <w:r>
        <w:lastRenderedPageBreak/>
        <w:t xml:space="preserve">  VALUES (EnrollmentDate, CustomerID, BranchID);</w:t>
      </w:r>
      <w:r>
        <w:br/>
      </w:r>
      <w:r>
        <w:br/>
        <w:t xml:space="preserve">  IF ROW_COUNT() &gt; 0 THEN</w:t>
      </w:r>
      <w:r>
        <w:br/>
        <w:t xml:space="preserve">    SELECT 'Enrollment inserted successfully' AS Status;</w:t>
      </w:r>
      <w:r>
        <w:br/>
        <w:t xml:space="preserve">  ELSE</w:t>
      </w:r>
      <w:r>
        <w:br/>
        <w:t xml:space="preserve">    SELECT 'Failed to insert enrollment' AS Status;</w:t>
      </w:r>
      <w:r>
        <w:br/>
        <w:t xml:space="preserve">  END IF;</w:t>
      </w:r>
      <w:r>
        <w:br/>
        <w:t>END//</w:t>
      </w:r>
      <w:r>
        <w:br/>
      </w:r>
      <w:r>
        <w:br/>
        <w:t>DELIMITER ;</w:t>
      </w:r>
      <w:r>
        <w:br/>
        <w:t>CALL enrollstudent('2023-11-12', '300145', '7');</w:t>
      </w:r>
      <w:r>
        <w:br/>
      </w:r>
      <w:r>
        <w:br/>
        <w:t>DELIMITER $</w:t>
      </w:r>
      <w:r>
        <w:br/>
      </w:r>
      <w:r>
        <w:br/>
        <w:t>CREATE PROCEDURE Refund(IN Customer_ID INT)</w:t>
      </w:r>
      <w:r>
        <w:br/>
        <w:t>BEGIN</w:t>
      </w:r>
      <w:r>
        <w:br/>
        <w:t xml:space="preserve">  DELETE FROM Transactions WHERE Customers_Customer_ID = Customer_ID;</w:t>
      </w:r>
      <w:r>
        <w:br/>
        <w:t>END$</w:t>
      </w:r>
      <w:r>
        <w:br/>
        <w:t>DELIMITER ;</w:t>
      </w:r>
      <w:r>
        <w:br/>
      </w:r>
      <w:r>
        <w:br/>
        <w:t>CALL Refund('300145');</w:t>
      </w:r>
      <w:r>
        <w:br/>
      </w:r>
      <w:r>
        <w:br/>
        <w:t>DELIMITER //</w:t>
      </w:r>
      <w:r>
        <w:br/>
      </w:r>
      <w:r>
        <w:br/>
        <w:t>CREATE PROCEDURE ManagerInsertEmployee(</w:t>
      </w:r>
      <w:r>
        <w:br/>
        <w:t xml:space="preserve">  IN FirstName VARCHAR(50), IN LastName VARCHAR(50), IN Designation VARCHAR(50), IN BranchID INT</w:t>
      </w:r>
      <w:r>
        <w:br/>
        <w:t>)</w:t>
      </w:r>
      <w:r>
        <w:br/>
        <w:t>BEGIN</w:t>
      </w:r>
      <w:r>
        <w:br/>
        <w:t xml:space="preserve">  INSERT INTO Employees (Employee_First_Name, Employee_Last_Name, Designation, Branch_info_Branch_ID)</w:t>
      </w:r>
      <w:r>
        <w:br/>
        <w:t xml:space="preserve">  VALUES (FirstName, LastName, Designation, BranchID);</w:t>
      </w:r>
      <w:r>
        <w:br/>
      </w:r>
      <w:r>
        <w:br/>
        <w:t xml:space="preserve">  SELECT 'Employee inserted successfully' AS Status;</w:t>
      </w:r>
      <w:r>
        <w:br/>
        <w:t>END//</w:t>
      </w:r>
      <w:r>
        <w:br/>
        <w:t>DELIMITER ;</w:t>
      </w:r>
      <w:r>
        <w:br/>
      </w:r>
      <w:r>
        <w:br/>
        <w:t>CALL ManagerInsertEmployee('Leo', 'hao', 'HR', '7');</w:t>
      </w:r>
      <w:r>
        <w:br/>
      </w:r>
      <w:r>
        <w:br/>
        <w:t>CREATE PROCEDURE ManagerDeleteEmployee(</w:t>
      </w:r>
      <w:r>
        <w:br/>
        <w:t xml:space="preserve">  IN Employee_First_Name varchar(45)</w:t>
      </w:r>
      <w:r>
        <w:br/>
        <w:t>)</w:t>
      </w:r>
      <w:r>
        <w:br/>
        <w:t>BEGIN</w:t>
      </w:r>
      <w:r>
        <w:br/>
      </w:r>
      <w:r>
        <w:lastRenderedPageBreak/>
        <w:t xml:space="preserve">  DELETE FROM Employees WHERE Employee_First_Name = Employee_First_Name;</w:t>
      </w:r>
      <w:r>
        <w:br/>
      </w:r>
      <w:r>
        <w:br/>
        <w:t xml:space="preserve">  SELECT 'Employee deleted successfully' AS Status;</w:t>
      </w:r>
      <w:r>
        <w:br/>
        <w:t>END//</w:t>
      </w:r>
      <w:r>
        <w:br/>
      </w:r>
      <w:r>
        <w:br/>
        <w:t>DELIMITER ;</w:t>
      </w:r>
      <w:r>
        <w:br/>
        <w:t>CALL ManagerDeleteEmployee('Lao');</w:t>
      </w:r>
      <w:r>
        <w:br/>
      </w:r>
      <w:r>
        <w:br/>
        <w:t>DELIMITER $$</w:t>
      </w:r>
      <w:r>
        <w:br/>
      </w:r>
      <w:r>
        <w:br/>
        <w:t>CREATE PROCEDURE InsertTrainer(</w:t>
      </w:r>
      <w:r>
        <w:br/>
        <w:t xml:space="preserve">  IN TrainerFirstName VARCHAR(45), IN TrainerLastName VARCHAR(45), IN ExperienceinYears INT, IN UniversitiesUniversityID INT</w:t>
      </w:r>
      <w:r>
        <w:br/>
        <w:t>)</w:t>
      </w:r>
      <w:r>
        <w:br/>
        <w:t>BEGIN</w:t>
      </w:r>
      <w:r>
        <w:br/>
        <w:t xml:space="preserve">  INSERT INTO Trainers (Trainer_First_Name, Trainer_last_Name, Experience_in_Years, Universities_University_ID)</w:t>
      </w:r>
      <w:r>
        <w:br/>
        <w:t xml:space="preserve">  VALUES (TrainerFirstName, TrainerLastName, ExperienceinYears, UniversitiesUniversityID);</w:t>
      </w:r>
      <w:r>
        <w:br/>
        <w:t>END $$</w:t>
      </w:r>
      <w:r>
        <w:br/>
      </w:r>
      <w:r>
        <w:br/>
        <w:t>DELIMITER $$</w:t>
      </w:r>
      <w:r>
        <w:br/>
      </w:r>
      <w:r>
        <w:br/>
        <w:t>CALL InsertTrainer('Madeeha', 'Khan', 4, 25301);</w:t>
      </w:r>
      <w:r>
        <w:br/>
      </w:r>
      <w:r>
        <w:br/>
        <w:t>DELIMITER $$</w:t>
      </w:r>
      <w:r>
        <w:br/>
      </w:r>
      <w:r>
        <w:br/>
        <w:t>CREATE PROCEDURE ViewCourses(IN Trainer_ID INT)</w:t>
      </w:r>
      <w:r>
        <w:br/>
        <w:t>BEGIN</w:t>
      </w:r>
      <w:r>
        <w:br/>
        <w:t xml:space="preserve">  SELECT cour.Course_Name, cour.Course_Duration, cour.Course_Level, cour.Prerequisites, t.Trainer_First_Name</w:t>
      </w:r>
      <w:r>
        <w:br/>
        <w:t xml:space="preserve">  FROM Courses_has_Trainers1 ct</w:t>
      </w:r>
      <w:r>
        <w:br/>
        <w:t xml:space="preserve">  INNER JOIN Courses cour ON ct.Courses_Course_ID = cour.Course_ID</w:t>
      </w:r>
      <w:r>
        <w:br/>
        <w:t xml:space="preserve">  INNER JOIN Trainers t ON t.Trainer_ID = ct.Trainers_Trainer_ID</w:t>
      </w:r>
      <w:r>
        <w:br/>
        <w:t xml:space="preserve">  WHERE t.Trainer_ID = Trainer_ID;</w:t>
      </w:r>
      <w:r>
        <w:br/>
        <w:t>END $$</w:t>
      </w:r>
      <w:r>
        <w:br/>
      </w:r>
      <w:r>
        <w:br/>
        <w:t>DELIMITER ;</w:t>
      </w:r>
      <w:r>
        <w:br/>
      </w:r>
      <w:r>
        <w:br/>
        <w:t>CALL ViewCourses(56715);</w:t>
      </w:r>
      <w:r>
        <w:br/>
      </w:r>
      <w:r>
        <w:br/>
        <w:t>DELIMITER $$</w:t>
      </w:r>
      <w:r>
        <w:br/>
      </w:r>
      <w:r>
        <w:br/>
      </w:r>
      <w:r>
        <w:lastRenderedPageBreak/>
        <w:t>CREATE PROCEDURE updateEvaluation(</w:t>
      </w:r>
      <w:r>
        <w:br/>
        <w:t xml:space="preserve">  IN EvaluationID INT, IN AssessmentType VARCHAR(45), IN CompletionTimeHours TIME, IN AssessmentStatus VARCHAR(45),</w:t>
      </w:r>
      <w:r>
        <w:br/>
        <w:t xml:space="preserve">  IN PassingPercentage FLOAT, IN DateofCompletion DATE</w:t>
      </w:r>
      <w:r>
        <w:br/>
        <w:t>)</w:t>
      </w:r>
      <w:r>
        <w:br/>
        <w:t>BEGIN</w:t>
      </w:r>
      <w:r>
        <w:br/>
        <w:t xml:space="preserve">  UPDATE Evaluation</w:t>
      </w:r>
      <w:r>
        <w:br/>
        <w:t xml:space="preserve">  SET Assessment_Type = AssessmentType, Completion_Time_Hours = CompletionTimeHours, Assessment_Status = AssessmentStatus,</w:t>
      </w:r>
      <w:r>
        <w:br/>
        <w:t xml:space="preserve">      Passing_Percentage = PassingPercentage, Date_of_Completion = DateofCompletion</w:t>
      </w:r>
      <w:r>
        <w:br/>
        <w:t xml:space="preserve">  WHERE Evaluation_ID = EvaluationID;</w:t>
      </w:r>
      <w:r>
        <w:br/>
        <w:t>END $$</w:t>
      </w:r>
      <w:r>
        <w:br/>
      </w:r>
      <w:r>
        <w:br/>
        <w:t>DELIMITER ;</w:t>
      </w:r>
      <w:r>
        <w:br/>
      </w:r>
      <w:r>
        <w:br/>
        <w:t>CALL updateEvaluation(300115, 'Group Assignment', '12:00:00', 'PASS', 50, '2023-11-30');</w:t>
      </w:r>
      <w:r>
        <w:br/>
      </w:r>
      <w:r>
        <w:br/>
        <w:t>DELIMITER $$</w:t>
      </w:r>
      <w:r>
        <w:br/>
      </w:r>
      <w:r>
        <w:br/>
        <w:t>CREATE PROCEDURE ViewEvaluationMetrics(IN trainerID INT)</w:t>
      </w:r>
      <w:r>
        <w:br/>
        <w:t>BEGIN</w:t>
      </w:r>
      <w:r>
        <w:br/>
        <w:t xml:space="preserve">  SELECT COUNT(*) AS evaluations,</w:t>
      </w:r>
      <w:r>
        <w:br/>
        <w:t xml:space="preserve">         ((SELECT COUNT(*) FROM Evaluation WHERE Assessment_Status = 'PASS') / COUNT(*) * 100) AS Total_Pass,</w:t>
      </w:r>
      <w:r>
        <w:br/>
        <w:t xml:space="preserve">         ((SELECT COUNT(*) FROM Evaluation WHERE Assessment_Status = 'FAIL') / COUNT(*) * 100) AS Total_Fail,</w:t>
      </w:r>
      <w:r>
        <w:br/>
        <w:t xml:space="preserve">         ((SELECT COUNT(*) FROM Evaluation WHERE Assessment_Status = 'PENDING') / COUNT(*) * 100) AS Total_Pending</w:t>
      </w:r>
      <w:r>
        <w:br/>
        <w:t xml:space="preserve">  FROM Evaluation;</w:t>
      </w:r>
      <w:r>
        <w:br/>
        <w:t>END $$</w:t>
      </w:r>
      <w:r>
        <w:br/>
      </w:r>
      <w:r>
        <w:br/>
        <w:t>DELIMITER ;</w:t>
      </w:r>
      <w:r>
        <w:br/>
      </w:r>
      <w:r>
        <w:br/>
        <w:t>CALL ViewEvaluationMetrics(56701);</w:t>
      </w:r>
      <w:r>
        <w:br/>
      </w:r>
      <w:r>
        <w:br/>
        <w:t>DELIMITER //</w:t>
      </w:r>
      <w:r>
        <w:br/>
      </w:r>
      <w:r>
        <w:br/>
        <w:t>CREATE PROCEDURE ViewEmployees()</w:t>
      </w:r>
      <w:r>
        <w:br/>
        <w:t>BEGIN</w:t>
      </w:r>
      <w:r>
        <w:br/>
        <w:t xml:space="preserve">  SELECT e.Branch_info_Branch_ID AS Branch_ID, e.Designation, COUNT(*) AS Employee_Count</w:t>
      </w:r>
      <w:r>
        <w:br/>
        <w:t xml:space="preserve">  FROM Employees e</w:t>
      </w:r>
      <w:r>
        <w:br/>
        <w:t xml:space="preserve">  GROUP BY e.Branch_info_Branch_ID;</w:t>
      </w:r>
      <w:r>
        <w:br/>
      </w:r>
      <w:r>
        <w:lastRenderedPageBreak/>
        <w:t>END//</w:t>
      </w:r>
      <w:r>
        <w:br/>
      </w:r>
      <w:r>
        <w:br/>
        <w:t>CALL ViewEmployees;</w:t>
      </w:r>
      <w:r>
        <w:br/>
      </w:r>
      <w:r>
        <w:br/>
        <w:t>DELIMITER //</w:t>
      </w:r>
      <w:r>
        <w:br/>
      </w:r>
      <w:r>
        <w:br/>
        <w:t>CREATE PROCEDURE TotalRevenue()</w:t>
      </w:r>
      <w:r>
        <w:br/>
        <w:t>BEGIN</w:t>
      </w:r>
      <w:r>
        <w:br/>
        <w:t xml:space="preserve">  SELECT DATE_FORMAT(Transaction_Date, '%Y-%m') AS Month, SUM(Amount_Paid) AS Total_Amount_Paid</w:t>
      </w:r>
      <w:r>
        <w:br/>
        <w:t xml:space="preserve">  FROM Transactions</w:t>
      </w:r>
      <w:r>
        <w:br/>
        <w:t xml:space="preserve">  GROUP BY DATE_FORMAT(Transaction_Date, '%Y-%m');</w:t>
      </w:r>
      <w:r>
        <w:br/>
        <w:t>END//</w:t>
      </w:r>
      <w:r>
        <w:br/>
      </w:r>
      <w:r>
        <w:br/>
        <w:t>DELIMITER ;</w:t>
      </w:r>
      <w:r>
        <w:br/>
      </w:r>
      <w:r>
        <w:br/>
        <w:t>CALL TotalRevenue;</w:t>
      </w:r>
      <w:r>
        <w:br/>
      </w:r>
      <w:r>
        <w:br/>
        <w:t>DELIMITER //</w:t>
      </w:r>
      <w:r>
        <w:br/>
      </w:r>
      <w:r>
        <w:br/>
        <w:t>CREATE PROCEDURE ViewTotalCustomersByCourse()</w:t>
      </w:r>
      <w:r>
        <w:br/>
        <w:t>BEGIN</w:t>
      </w:r>
      <w:r>
        <w:br/>
        <w:t xml:space="preserve">  CREATE TEMPORARY TABLE IF NOT EXISTS temp_results (Courses VARCHAR(255), Customer INT);</w:t>
      </w:r>
      <w:r>
        <w:br/>
      </w:r>
      <w:r>
        <w:br/>
        <w:t xml:space="preserve">  INSERT INTO temp_results (Courses, Customer)</w:t>
      </w:r>
      <w:r>
        <w:br/>
        <w:t xml:space="preserve">  SELECT c.Course_Name, COUNT(chc.Customers_Customer_ID) AS Total_Customers</w:t>
      </w:r>
      <w:r>
        <w:br/>
        <w:t xml:space="preserve">  FROM Customers_has_Courses chc</w:t>
      </w:r>
      <w:r>
        <w:br/>
        <w:t xml:space="preserve">  JOIN Courses c ON chc.Courses_Course_ID = c.Course_ID</w:t>
      </w:r>
      <w:r>
        <w:br/>
        <w:t xml:space="preserve">  GROUP BY c.Course_Name;</w:t>
      </w:r>
      <w:r>
        <w:br/>
      </w:r>
      <w:r>
        <w:br/>
        <w:t xml:space="preserve">  SELECT * FROM temp_results ORDER BY Customer DESC;</w:t>
      </w:r>
      <w:r>
        <w:br/>
      </w:r>
      <w:r>
        <w:br/>
        <w:t xml:space="preserve">  DROP TEMPORARY TABLE IF EXISTS temp_results;</w:t>
      </w:r>
      <w:r>
        <w:br/>
        <w:t>END//</w:t>
      </w:r>
      <w:r>
        <w:br/>
      </w:r>
      <w:r>
        <w:br/>
        <w:t>DELIMITER ;</w:t>
      </w:r>
      <w:r>
        <w:br/>
      </w:r>
      <w:r>
        <w:br/>
        <w:t>CALL ViewTotalCustomersByCourse;</w:t>
      </w:r>
      <w:r>
        <w:br/>
      </w:r>
      <w:r>
        <w:br/>
        <w:t>DELIMITER //</w:t>
      </w:r>
      <w:r>
        <w:br/>
      </w:r>
      <w:r>
        <w:br/>
        <w:t>CREATE PROCEDURE UpdateBranchInformation(</w:t>
      </w:r>
      <w:r>
        <w:br/>
      </w:r>
      <w:r>
        <w:lastRenderedPageBreak/>
        <w:t xml:space="preserve">  IN p_Branch_ID INT, IN p_B_City VARCHAR(255), IN p_B_Country VARCHAR(255), IN p_B_Postcode VARCHAR(255)</w:t>
      </w:r>
      <w:r>
        <w:br/>
        <w:t>)</w:t>
      </w:r>
      <w:r>
        <w:br/>
        <w:t>BEGIN</w:t>
      </w:r>
      <w:r>
        <w:br/>
        <w:t xml:space="preserve">  UPDATE Branch</w:t>
      </w:r>
      <w:r>
        <w:br/>
        <w:t xml:space="preserve">  SET B_City = p_B_City, B_Country = p_B_Country, B_Postcode = p_B_Postcode</w:t>
      </w:r>
      <w:r>
        <w:br/>
        <w:t xml:space="preserve">  WHERE Branch_ID = p_Branch_ID;</w:t>
      </w:r>
      <w:r>
        <w:br/>
      </w:r>
      <w:r>
        <w:br/>
        <w:t xml:space="preserve">  SELECT 'Branch information updated successfully.' AS 'Result';</w:t>
      </w:r>
      <w:r>
        <w:br/>
        <w:t>END //</w:t>
      </w:r>
      <w:r>
        <w:br/>
      </w:r>
      <w:r>
        <w:br/>
      </w:r>
      <w:proofErr w:type="gramStart"/>
      <w:r>
        <w:t>DELIMITER ;</w:t>
      </w:r>
      <w:proofErr w:type="gramEnd"/>
      <w:r>
        <w:br/>
      </w:r>
      <w:r>
        <w:br/>
        <w:t>CALL UpdateBranchInformation('1', 'Glasgow', 'UK', 'DD1');</w:t>
      </w:r>
      <w:r>
        <w:br/>
      </w:r>
    </w:p>
    <w:sectPr w:rsidR="008A62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3052492">
    <w:abstractNumId w:val="8"/>
  </w:num>
  <w:num w:numId="2" w16cid:durableId="1652052239">
    <w:abstractNumId w:val="6"/>
  </w:num>
  <w:num w:numId="3" w16cid:durableId="704329671">
    <w:abstractNumId w:val="5"/>
  </w:num>
  <w:num w:numId="4" w16cid:durableId="378475499">
    <w:abstractNumId w:val="4"/>
  </w:num>
  <w:num w:numId="5" w16cid:durableId="960040260">
    <w:abstractNumId w:val="7"/>
  </w:num>
  <w:num w:numId="6" w16cid:durableId="2145925549">
    <w:abstractNumId w:val="3"/>
  </w:num>
  <w:num w:numId="7" w16cid:durableId="475144029">
    <w:abstractNumId w:val="2"/>
  </w:num>
  <w:num w:numId="8" w16cid:durableId="958419380">
    <w:abstractNumId w:val="1"/>
  </w:num>
  <w:num w:numId="9" w16cid:durableId="363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7083"/>
    <w:rsid w:val="0029639D"/>
    <w:rsid w:val="00326F90"/>
    <w:rsid w:val="005E51DB"/>
    <w:rsid w:val="008A62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C0FC8A"/>
  <w14:defaultImageDpi w14:val="300"/>
  <w15:docId w15:val="{64936DB0-CACC-4E5C-B78C-F73646C5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1748</Words>
  <Characters>16089</Characters>
  <Application>Microsoft Office Word</Application>
  <DocSecurity>0</DocSecurity>
  <Lines>574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Anshuman Singh</cp:lastModifiedBy>
  <cp:revision>2</cp:revision>
  <dcterms:created xsi:type="dcterms:W3CDTF">2024-10-01T08:09:00Z</dcterms:created>
  <dcterms:modified xsi:type="dcterms:W3CDTF">2024-10-01T08:09:00Z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f29f4811edd8a391509d4fea097542a358e24cb56d2d259474ab9e5256f14d63</vt:lpwstr>
  </property>
</Properties>
</file>